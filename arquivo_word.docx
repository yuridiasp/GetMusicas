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128E" w14:textId="77777777" w:rsidR="00D600AF" w:rsidRDefault="00000000">
      <w:r>
        <w:t>Nenhuma Condenação Há</w:t>
      </w:r>
      <w:r>
        <w:br/>
        <w:t>Armando Filho</w:t>
      </w:r>
      <w:r>
        <w:br/>
      </w:r>
    </w:p>
    <w:p w14:paraId="7D9FEAF3" w14:textId="77777777" w:rsidR="00D600AF" w:rsidRDefault="00000000">
      <w:r>
        <w:t>tom:</w:t>
      </w:r>
      <w:r w:rsidR="00D600AF">
        <w:t xml:space="preserve"> </w:t>
      </w:r>
      <w:r>
        <w:t xml:space="preserve">A </w:t>
      </w:r>
    </w:p>
    <w:p w14:paraId="54E06639" w14:textId="32E45BBB" w:rsidR="005821F5" w:rsidRDefault="00000000">
      <w:r>
        <w:t>[Intro] A2  F#m  D  E</w:t>
      </w:r>
      <w:r>
        <w:br/>
        <w:t xml:space="preserve">        A2  F#m  D  E4  E</w:t>
      </w:r>
      <w:r>
        <w:br/>
      </w:r>
      <w:r>
        <w:br/>
        <w:t>[Primeira Parte]</w:t>
      </w:r>
      <w:r>
        <w:br/>
      </w:r>
      <w:r>
        <w:br/>
        <w:t xml:space="preserve">    A2                 F#m</w:t>
      </w:r>
      <w:r>
        <w:br/>
        <w:t>De todas as provas que eu já passei</w:t>
      </w:r>
      <w:r>
        <w:br/>
        <w:t>D                    E4  E</w:t>
      </w:r>
      <w:r>
        <w:br/>
        <w:t xml:space="preserve">  É bem difícil, Senhor</w:t>
      </w:r>
      <w:r>
        <w:br/>
        <w:t xml:space="preserve">   A2              F#m</w:t>
      </w:r>
      <w:r>
        <w:br/>
        <w:t>A gente ter que ouvir acusações</w:t>
      </w:r>
      <w:r>
        <w:br/>
        <w:t>D              E4  E</w:t>
      </w:r>
      <w:r>
        <w:br/>
        <w:t xml:space="preserve">  Do vil tentador</w:t>
      </w:r>
      <w:r>
        <w:br/>
      </w:r>
      <w:r>
        <w:br/>
        <w:t xml:space="preserve">     Bm                F#m</w:t>
      </w:r>
      <w:r>
        <w:br/>
        <w:t>Lembranças do passado vem</w:t>
      </w:r>
      <w:r>
        <w:br/>
        <w:t xml:space="preserve">    D                A</w:t>
      </w:r>
      <w:r>
        <w:br/>
        <w:t>E querem me fazer parar</w:t>
      </w:r>
      <w:r>
        <w:br/>
        <w:t xml:space="preserve">    Bm                   F#m</w:t>
      </w:r>
      <w:r>
        <w:br/>
        <w:t>Ou mesmo palavras de alguém</w:t>
      </w:r>
      <w:r>
        <w:br/>
        <w:t xml:space="preserve">     D                   E4  E  D/F#  E/G#  A  Bm</w:t>
      </w:r>
      <w:r>
        <w:br/>
        <w:t>Que não quer na gente acreditar</w:t>
      </w:r>
      <w:r>
        <w:br/>
      </w:r>
      <w:r>
        <w:br/>
        <w:t xml:space="preserve">    A2               F#m</w:t>
      </w:r>
      <w:r>
        <w:br/>
        <w:t>E quase parando sem forças e vigor</w:t>
      </w:r>
      <w:r>
        <w:br/>
        <w:t>D                 E</w:t>
      </w:r>
      <w:r>
        <w:br/>
        <w:t xml:space="preserve">  A gente lê a palavra</w:t>
      </w:r>
      <w:r>
        <w:br/>
        <w:t xml:space="preserve">     A2                F#m</w:t>
      </w:r>
      <w:r>
        <w:br/>
        <w:t>E encontra bastante poder para vencer</w:t>
      </w:r>
      <w:r>
        <w:br/>
        <w:t>D                   E</w:t>
      </w:r>
      <w:r>
        <w:br/>
        <w:t xml:space="preserve">  E continuar a jornada</w:t>
      </w:r>
      <w:r>
        <w:br/>
      </w:r>
      <w:r>
        <w:br/>
        <w:t xml:space="preserve">   Bm                  F#m</w:t>
      </w:r>
      <w:r>
        <w:br/>
        <w:t>E ver que o passado ficou pra trás</w:t>
      </w:r>
      <w:r>
        <w:br/>
        <w:t xml:space="preserve">       D                  A2</w:t>
      </w:r>
      <w:r>
        <w:br/>
        <w:t>Pois Cristo na cruz tudo já venceu</w:t>
      </w:r>
      <w:r>
        <w:br/>
        <w:t xml:space="preserve">   Bm                 F#m</w:t>
      </w:r>
      <w:r>
        <w:br/>
        <w:t>E saber que dele não lembra mais</w:t>
      </w:r>
      <w:r>
        <w:br/>
      </w:r>
      <w:r>
        <w:t xml:space="preserve">    D                    E4  E  D/F#  E/G#  A  Bm</w:t>
      </w:r>
      <w:r>
        <w:br/>
        <w:t>Eu canto para glória de Deus</w:t>
      </w:r>
      <w:r>
        <w:br/>
      </w:r>
      <w:r>
        <w:br/>
        <w:t>[Refrão]</w:t>
      </w:r>
      <w:r>
        <w:br/>
      </w:r>
      <w:r>
        <w:br/>
        <w:t xml:space="preserve">    A2              C#m7</w:t>
      </w:r>
      <w:r>
        <w:br/>
        <w:t>Nenhuma condenação há</w:t>
      </w:r>
      <w:r>
        <w:br/>
        <w:t xml:space="preserve">       D           E4    E</w:t>
      </w:r>
      <w:r>
        <w:br/>
        <w:t>Para quem está em Ti, Jesus</w:t>
      </w:r>
      <w:r>
        <w:br/>
        <w:t xml:space="preserve">      A2             C#m7</w:t>
      </w:r>
      <w:r>
        <w:br/>
        <w:t>Cuja vida coberta está</w:t>
      </w:r>
      <w:r>
        <w:br/>
        <w:t xml:space="preserve">      D                     E4  E</w:t>
      </w:r>
      <w:r>
        <w:br/>
        <w:t>Pelo sangue que desceu na cruz</w:t>
      </w:r>
      <w:r>
        <w:br/>
        <w:t xml:space="preserve">      F#m             C#m7</w:t>
      </w:r>
      <w:r>
        <w:br/>
        <w:t>É certo que provas virão</w:t>
      </w:r>
      <w:r>
        <w:br/>
        <w:t xml:space="preserve">      D                 E4  E</w:t>
      </w:r>
      <w:r>
        <w:br/>
        <w:t>Investidas do vil tentador</w:t>
      </w:r>
      <w:r>
        <w:br/>
        <w:t xml:space="preserve">        A2              C#m7</w:t>
      </w:r>
      <w:r>
        <w:br/>
        <w:t>Mas nenhuma condenação há</w:t>
      </w:r>
      <w:r>
        <w:br/>
        <w:t xml:space="preserve">       D           E4  E9(11)</w:t>
      </w:r>
      <w:r>
        <w:br/>
        <w:t>Para quem está em Ti</w:t>
      </w:r>
      <w:r>
        <w:br/>
        <w:t xml:space="preserve">    E    A2</w:t>
      </w:r>
      <w:r>
        <w:br/>
        <w:t>Querido Senhor</w:t>
      </w:r>
      <w:r>
        <w:br/>
      </w:r>
      <w:r>
        <w:br/>
        <w:t>( F#m  D  E )</w:t>
      </w:r>
      <w:r>
        <w:br/>
        <w:t>( A2  F#m  D  E )</w:t>
      </w:r>
      <w:r>
        <w:br/>
      </w:r>
      <w:r>
        <w:br/>
        <w:t>[Primeira Parte]</w:t>
      </w:r>
      <w:r>
        <w:br/>
      </w:r>
      <w:r>
        <w:br/>
        <w:t xml:space="preserve">    A2                 F#m</w:t>
      </w:r>
      <w:r>
        <w:br/>
        <w:t>De todas as provas que eu já passei</w:t>
      </w:r>
      <w:r>
        <w:br/>
        <w:t>D                    E4  E</w:t>
      </w:r>
      <w:r>
        <w:br/>
        <w:t xml:space="preserve">  É bem difícil, Senhor</w:t>
      </w:r>
      <w:r>
        <w:br/>
        <w:t>E9(11)  A2              F#m</w:t>
      </w:r>
      <w:r>
        <w:br/>
        <w:t>A      gente ter que ouvir acusações</w:t>
      </w:r>
      <w:r>
        <w:br/>
        <w:t>D2  D              E4  E</w:t>
      </w:r>
      <w:r>
        <w:br/>
        <w:t xml:space="preserve">      Do vil tentador</w:t>
      </w:r>
      <w:r>
        <w:br/>
      </w:r>
      <w:r>
        <w:br/>
        <w:t xml:space="preserve">     Bm                F#m</w:t>
      </w:r>
      <w:r>
        <w:br/>
        <w:t>Lembranças do passado vem</w:t>
      </w:r>
      <w:r>
        <w:br/>
        <w:t xml:space="preserve">    D                A2</w:t>
      </w:r>
      <w:r>
        <w:br/>
        <w:t>E querem me fazer parar</w:t>
      </w:r>
      <w:r>
        <w:br/>
        <w:t xml:space="preserve">    Bm               F#m</w:t>
      </w:r>
      <w:r>
        <w:br/>
      </w:r>
      <w:r>
        <w:lastRenderedPageBreak/>
        <w:t>Ou mesmo palavras de alguém</w:t>
      </w:r>
      <w:r>
        <w:br/>
        <w:t xml:space="preserve">     D                   E4  E  D/F#  E/G#  A  Bm</w:t>
      </w:r>
      <w:r>
        <w:br/>
        <w:t>Que não quer na gente acreditar</w:t>
      </w:r>
      <w:r>
        <w:br/>
      </w:r>
      <w:r>
        <w:br/>
        <w:t xml:space="preserve">    A2               F#m</w:t>
      </w:r>
      <w:r>
        <w:br/>
        <w:t>E quase parando sem forças e vigor</w:t>
      </w:r>
      <w:r>
        <w:br/>
        <w:t>D2                 E</w:t>
      </w:r>
      <w:r>
        <w:br/>
        <w:t xml:space="preserve">   A gente lê a palavra</w:t>
      </w:r>
      <w:r>
        <w:br/>
        <w:t xml:space="preserve">     A2                F#m7</w:t>
      </w:r>
      <w:r>
        <w:br/>
        <w:t>E encontra bastante poder para vencer</w:t>
      </w:r>
      <w:r>
        <w:br/>
        <w:t>D2                   E</w:t>
      </w:r>
      <w:r>
        <w:br/>
        <w:t xml:space="preserve">   E continuar a jornada</w:t>
      </w:r>
      <w:r>
        <w:br/>
      </w:r>
      <w:r>
        <w:br/>
        <w:t xml:space="preserve">      Bm                  F#m</w:t>
      </w:r>
      <w:r>
        <w:br/>
        <w:t>E ver    que o passado ficou pra trás</w:t>
      </w:r>
      <w:r>
        <w:br/>
        <w:t xml:space="preserve">       D                 A2</w:t>
      </w:r>
      <w:r>
        <w:br/>
        <w:t>Pois Cristo na cruz tudo    já venceu</w:t>
      </w:r>
      <w:r>
        <w:br/>
        <w:t xml:space="preserve">   Bm                 F#m</w:t>
      </w:r>
      <w:r>
        <w:br/>
        <w:t>E saber que dele não lembra mais</w:t>
      </w:r>
      <w:r>
        <w:br/>
        <w:t xml:space="preserve">    D                    E4  E  D/F#  E/G#  A  Bm</w:t>
      </w:r>
      <w:r>
        <w:br/>
        <w:t>Eu canto para glória de Deus</w:t>
      </w:r>
      <w:r>
        <w:br/>
      </w:r>
      <w:r>
        <w:br/>
        <w:t>[Refrão]</w:t>
      </w:r>
      <w:r>
        <w:br/>
      </w:r>
      <w:r>
        <w:br/>
        <w:t xml:space="preserve">    A2              C#m7</w:t>
      </w:r>
      <w:r>
        <w:br/>
        <w:t>Nenhuma condenação há</w:t>
      </w:r>
      <w:r>
        <w:br/>
        <w:t xml:space="preserve">       D           E4    E</w:t>
      </w:r>
      <w:r>
        <w:br/>
        <w:t>Para quem está em Ti, Jesus</w:t>
      </w:r>
      <w:r>
        <w:br/>
        <w:t xml:space="preserve">      A2             C#m7</w:t>
      </w:r>
      <w:r>
        <w:br/>
        <w:t>Cuja vida coberta está</w:t>
      </w:r>
      <w:r>
        <w:br/>
        <w:t xml:space="preserve">      D                     E4  E</w:t>
      </w:r>
      <w:r>
        <w:br/>
        <w:t>Pelo sangue que desceu na cruz</w:t>
      </w:r>
      <w:r>
        <w:br/>
        <w:t xml:space="preserve">      F#m             C#m7</w:t>
      </w:r>
      <w:r>
        <w:br/>
        <w:t>É certo que provas virão</w:t>
      </w:r>
      <w:r>
        <w:br/>
        <w:t xml:space="preserve">      D                 E4  E</w:t>
      </w:r>
      <w:r>
        <w:br/>
        <w:t>Investidas do vil tentador</w:t>
      </w:r>
      <w:r>
        <w:br/>
        <w:t xml:space="preserve">        A2              C#m7</w:t>
      </w:r>
      <w:r>
        <w:br/>
        <w:t>Mas nenhuma condenação há</w:t>
      </w:r>
      <w:r>
        <w:br/>
        <w:t xml:space="preserve">   D               E4  E9(11)</w:t>
      </w:r>
      <w:r>
        <w:br/>
        <w:t>Para quem está em Ti</w:t>
      </w:r>
      <w:r>
        <w:br/>
        <w:t xml:space="preserve">    E    A  A7(4)  A</w:t>
      </w:r>
      <w:r>
        <w:br/>
        <w:t>Querido Senhor</w:t>
      </w:r>
      <w:r>
        <w:br/>
      </w:r>
      <w:r>
        <w:br/>
      </w:r>
      <w:r>
        <w:t>( E  D/F#  E/G# )</w:t>
      </w:r>
      <w:r>
        <w:br/>
      </w:r>
      <w:r>
        <w:br/>
        <w:t xml:space="preserve">    A2              C#m7</w:t>
      </w:r>
      <w:r>
        <w:br/>
        <w:t>Nenhuma condenação há</w:t>
      </w:r>
      <w:r>
        <w:br/>
        <w:t xml:space="preserve">       D           E4    E</w:t>
      </w:r>
      <w:r>
        <w:br/>
        <w:t>Para quem está em Ti, Jesus</w:t>
      </w:r>
      <w:r>
        <w:br/>
        <w:t xml:space="preserve">      A2             C#m7</w:t>
      </w:r>
      <w:r>
        <w:br/>
        <w:t>Cuja vida coberta está</w:t>
      </w:r>
      <w:r>
        <w:br/>
        <w:t xml:space="preserve">      D                     E4  E</w:t>
      </w:r>
      <w:r>
        <w:br/>
        <w:t>Pelo sangue que desceu na cruz</w:t>
      </w:r>
      <w:r>
        <w:br/>
        <w:t xml:space="preserve">   F#m                C#m7</w:t>
      </w:r>
      <w:r>
        <w:br/>
        <w:t>É certo que provas virão</w:t>
      </w:r>
      <w:r>
        <w:br/>
        <w:t xml:space="preserve">      D                 E4  E</w:t>
      </w:r>
      <w:r>
        <w:br/>
        <w:t>Investidas do vil tentador</w:t>
      </w:r>
      <w:r>
        <w:br/>
        <w:t xml:space="preserve">        A2              C#m7</w:t>
      </w:r>
      <w:r>
        <w:br/>
        <w:t>Mas nenhuma condenação há</w:t>
      </w:r>
      <w:r>
        <w:br/>
        <w:t xml:space="preserve">       D           E4     E    A2</w:t>
      </w:r>
      <w:r>
        <w:br/>
        <w:t>Para quem está em Ti, querido Senhor</w:t>
      </w:r>
      <w:r>
        <w:br/>
      </w:r>
      <w:r>
        <w:br/>
        <w:t>[Final] F#m  D  E</w:t>
      </w:r>
      <w:r>
        <w:br/>
      </w:r>
      <w:r>
        <w:br/>
        <w:t xml:space="preserve">         A2</w:t>
      </w:r>
      <w:r>
        <w:br/>
        <w:t>Querido Senhor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05BD66A" w14:textId="77777777" w:rsidR="00D600AF" w:rsidRDefault="00D600AF">
      <w:r>
        <w:br w:type="page"/>
      </w:r>
    </w:p>
    <w:p w14:paraId="74248C17" w14:textId="77777777" w:rsidR="00D600AF" w:rsidRDefault="00000000">
      <w:r>
        <w:lastRenderedPageBreak/>
        <w:t>Tudo É Pra Tua Glória</w:t>
      </w:r>
      <w:r>
        <w:br/>
        <w:t>Laura Souguellis</w:t>
      </w:r>
      <w:r>
        <w:br/>
      </w:r>
    </w:p>
    <w:p w14:paraId="5C0E9795" w14:textId="36DA218C" w:rsidR="00D600AF" w:rsidRDefault="00000000">
      <w:r>
        <w:t>tom:</w:t>
      </w:r>
      <w:r w:rsidR="00D600AF">
        <w:t xml:space="preserve"> </w:t>
      </w:r>
      <w:r>
        <w:t>C</w:t>
      </w:r>
    </w:p>
    <w:p w14:paraId="3FBE75C5" w14:textId="78E3F3D8" w:rsidR="005821F5" w:rsidRDefault="00000000">
      <w:r>
        <w:t xml:space="preserve">  C                C7M        C                        C7M</w:t>
      </w:r>
      <w:r>
        <w:br/>
        <w:t>Há um propósito eterno,  há uma razão para a existência</w:t>
      </w:r>
      <w:r>
        <w:br/>
        <w:t>C                       C7M    Dm             Am      Dm           C</w:t>
      </w:r>
      <w:r>
        <w:br/>
        <w:t>Ambições e outros sonhos,   um dia cairão ao chão, um dia cairão ao chão</w:t>
      </w:r>
      <w:r>
        <w:br/>
        <w:t xml:space="preserve">  C                          C7M      C                      C7M</w:t>
      </w:r>
      <w:r>
        <w:br/>
        <w:t>Te ter como o maior tesouro,      te amar como a nenhum outro</w:t>
      </w:r>
      <w:r>
        <w:br/>
        <w:t xml:space="preserve">  C                    C7M       Dm            Am     Dm         Am    C</w:t>
      </w:r>
      <w:r>
        <w:br/>
        <w:t>Tua grandeza descoberta,      e toda terra saberá, e toda terra saberá</w:t>
      </w:r>
      <w:r>
        <w:br/>
        <w:t xml:space="preserve">   Dm         Em7        G4   G      Dm           Em7          G4            G</w:t>
      </w:r>
      <w:r>
        <w:br/>
        <w:t>Somente Tu és digno de exaltação, as coisas desse mundo ante a Ti perdem o valor</w:t>
      </w:r>
      <w:r>
        <w:br/>
        <w:t xml:space="preserve"> Dm           Em         G4   G    Dm         Em7       G4</w:t>
      </w:r>
      <w:r>
        <w:br/>
        <w:t>Somente Tu és digno de exaltação,  Tu serás reconhecido Rei dos corações</w:t>
      </w:r>
      <w:r>
        <w:br/>
      </w:r>
      <w:r>
        <w:br/>
        <w:t>Am6(9)   Am7     C4   C     Am6(9)    Am7        C</w:t>
      </w:r>
      <w:r>
        <w:br/>
        <w:t>Tudo   é pra Tua glória,   Tudo   é pra o Teu nome</w:t>
      </w:r>
      <w:r>
        <w:br/>
        <w:t>Am6(9)   Am7     C4   C                F6/A                G4   G</w:t>
      </w:r>
      <w:r>
        <w:br/>
        <w:t>Tudo   é pra Tua glória,   Sejas o primeiro em tudo que eu fizer</w:t>
      </w:r>
      <w:r>
        <w:br/>
        <w:t xml:space="preserve">         F6/A                      G</w:t>
      </w:r>
      <w:r>
        <w:br/>
        <w:t>Tens preeminência em tudo que eu fizer</w:t>
      </w:r>
      <w:r>
        <w:br/>
      </w:r>
      <w:r>
        <w:br/>
        <w:t>( Am  G  Am  G )</w:t>
      </w:r>
      <w:r>
        <w:br/>
      </w:r>
      <w:r>
        <w:br/>
        <w:t xml:space="preserve">  C                C7M        C                        C7M</w:t>
      </w:r>
      <w:r>
        <w:br/>
      </w:r>
      <w:r>
        <w:t>Há um propósito eterno,  há uma razão para a existência</w:t>
      </w:r>
      <w:r>
        <w:br/>
        <w:t>C                       C7M    Dm             Am      Dm           C</w:t>
      </w:r>
      <w:r>
        <w:br/>
        <w:t>Ambições e outros sonhos,   um dia cairão ao chão, um dia cairão ao chão</w:t>
      </w:r>
      <w:r>
        <w:br/>
        <w:t xml:space="preserve">  C                          C7M      C                      C7M</w:t>
      </w:r>
      <w:r>
        <w:br/>
        <w:t>Te ter como o maior tesouro,      te amar como a nenhum outro</w:t>
      </w:r>
      <w:r>
        <w:br/>
        <w:t xml:space="preserve">  C                    C7M       Dm            Am     Dm         Am    C</w:t>
      </w:r>
      <w:r>
        <w:br/>
        <w:t>Tua grandeza descoberta,      e toda terra saberá, e toda terra saberá</w:t>
      </w:r>
      <w:r>
        <w:br/>
        <w:t xml:space="preserve">   Dm         Em7        G4   G      Dm           Em7          G4            G</w:t>
      </w:r>
      <w:r>
        <w:br/>
        <w:t>Somente Tu és digno de exaltação, as coisas desse mundo ante a Ti perdem o valor</w:t>
      </w:r>
      <w:r>
        <w:br/>
        <w:t xml:space="preserve"> Dm           Em         G4   G    Dm         Em7       G4</w:t>
      </w:r>
      <w:r>
        <w:br/>
        <w:t>Somente Tu és digno de exaltação,  Tu serás reconhecido Rei dos corações</w:t>
      </w:r>
      <w:r>
        <w:br/>
      </w:r>
      <w:r>
        <w:br/>
        <w:t>Am6(9)   Am7     C4   C     Am6(9)    Am7        C</w:t>
      </w:r>
      <w:r>
        <w:br/>
        <w:t>Tudo   é pra Tua glória,   Tudo   é pra o Teu nome</w:t>
      </w:r>
      <w:r>
        <w:br/>
        <w:t>Am6(9)   Am7     C4   C                F6/A                G4   G</w:t>
      </w:r>
      <w:r>
        <w:br/>
        <w:t>Tudo   é pra Tua glória,   Sejas o primeiro em tudo que eu fizer</w:t>
      </w:r>
      <w:r>
        <w:br/>
        <w:t xml:space="preserve">         F6/A                         G</w:t>
      </w:r>
      <w:r>
        <w:br/>
        <w:t>Tens preeminência em tudo que eu fizer</w:t>
      </w:r>
      <w:r>
        <w:br/>
      </w:r>
      <w:r>
        <w:br/>
        <w:t xml:space="preserve">( F6/A  G9  F6/A  G9 ) </w:t>
      </w:r>
      <w:r>
        <w:br/>
      </w:r>
      <w:r>
        <w:br/>
        <w:t xml:space="preserve">           F6/A                         G9</w:t>
      </w:r>
      <w:r>
        <w:br/>
        <w:t>Usa-me em qualquer lugar, derrama a Tua glória em mim</w:t>
      </w:r>
      <w:r>
        <w:br/>
        <w:t xml:space="preserve">             F6/A                          G9</w:t>
      </w:r>
      <w:r>
        <w:br/>
        <w:t>Servirei em qualquer lugar, quero ver Tua beleza</w:t>
      </w:r>
      <w:r>
        <w:br/>
        <w:t xml:space="preserve">           F6/A                         G9</w:t>
      </w:r>
      <w:r>
        <w:br/>
      </w:r>
      <w:r>
        <w:lastRenderedPageBreak/>
        <w:t>Usa-me em qualquer lugar, Derrama a tua glória em mim</w:t>
      </w:r>
      <w:r>
        <w:br/>
        <w:t xml:space="preserve">             F6/A                          G9</w:t>
      </w:r>
      <w:r>
        <w:br/>
        <w:t>Servirei em qualquer lugar, quero ver Tua beleza</w:t>
      </w:r>
      <w:r>
        <w:br/>
      </w:r>
      <w:r>
        <w:br/>
        <w:t xml:space="preserve">     F9/A                         G4             G</w:t>
      </w:r>
      <w:r>
        <w:br/>
        <w:t>Me envolva na Tua história, minha vida pra tua glória</w:t>
      </w:r>
      <w:r>
        <w:br/>
        <w:t xml:space="preserve">     F9/A                         G4             G</w:t>
      </w:r>
      <w:r>
        <w:br/>
        <w:t>Me envolva na Tua história, minha vida pra tua glória</w:t>
      </w:r>
      <w:r>
        <w:br/>
        <w:t xml:space="preserve">     F9/A                         G4             G</w:t>
      </w:r>
      <w:r>
        <w:br/>
        <w:t>Me envolva na Tua história, minha vida pra tua glória</w:t>
      </w:r>
      <w:r>
        <w:br/>
        <w:t xml:space="preserve">     F9/A                         G4             G</w:t>
      </w:r>
      <w:r>
        <w:br/>
        <w:t>Me envolva na Tua história, minha vida pra tua glória</w:t>
      </w:r>
      <w:r>
        <w:br/>
      </w:r>
      <w:r>
        <w:br/>
        <w:t xml:space="preserve">            F9/A      G9</w:t>
      </w:r>
      <w:r>
        <w:br/>
        <w:t>Meu Deus, Tu és meu prazer</w:t>
      </w:r>
      <w:r>
        <w:br/>
        <w:t xml:space="preserve">            F9/A      G9</w:t>
      </w:r>
      <w:r>
        <w:br/>
        <w:t>Meu Deus, Tu és meu prazer</w:t>
      </w:r>
      <w:r>
        <w:br/>
        <w:t xml:space="preserve">            F9/A      G9</w:t>
      </w:r>
      <w:r>
        <w:br/>
        <w:t>Meu Deus, Tu és meu prazer</w:t>
      </w:r>
      <w:r>
        <w:br/>
        <w:t xml:space="preserve">            F9/A      G9</w:t>
      </w:r>
      <w:r>
        <w:br/>
        <w:t>Meu Deus, Tu és meu prazer</w:t>
      </w:r>
      <w:r>
        <w:br/>
      </w:r>
      <w:r>
        <w:br/>
        <w:t>Am6(9)   Am7     C4   C     Am6(9)    Am7        C</w:t>
      </w:r>
      <w:r>
        <w:br/>
        <w:t>Tudo   é pra Tua glória,   Tudo   é pra o Teu nome</w:t>
      </w:r>
      <w:r>
        <w:br/>
        <w:t>Am6(9)   Am7     C4   C                F6/A                G4   G</w:t>
      </w:r>
      <w:r>
        <w:br/>
        <w:t>Tudo   é pra Tua glória,   Sejas o primeiro em tudo que eu fizer</w:t>
      </w:r>
      <w:r>
        <w:br/>
        <w:t xml:space="preserve">         F6/A                      G</w:t>
      </w:r>
      <w:r>
        <w:br/>
        <w:t>Tens preeminência em tudo que eu fizer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BDBBDA3" w14:textId="77777777" w:rsidR="00D600AF" w:rsidRDefault="00D600AF">
      <w:r>
        <w:br w:type="page"/>
      </w:r>
    </w:p>
    <w:p w14:paraId="2622FF4D" w14:textId="77777777" w:rsidR="00D600AF" w:rsidRDefault="00000000">
      <w:r>
        <w:lastRenderedPageBreak/>
        <w:t>Tua Glória a Brilhar</w:t>
      </w:r>
      <w:r>
        <w:br/>
        <w:t>Nívea Soares</w:t>
      </w:r>
      <w:r>
        <w:br/>
      </w:r>
    </w:p>
    <w:p w14:paraId="24A9FB74" w14:textId="77777777" w:rsidR="00D600AF" w:rsidRDefault="00000000">
      <w:r>
        <w:t>tom:</w:t>
      </w:r>
      <w:r w:rsidR="00D600AF">
        <w:t xml:space="preserve"> </w:t>
      </w:r>
      <w:r>
        <w:t>C</w:t>
      </w:r>
    </w:p>
    <w:p w14:paraId="08B8DC70" w14:textId="7A36D583" w:rsidR="005821F5" w:rsidRDefault="00000000">
      <w:r>
        <w:t xml:space="preserve">(intro) C  F  Am  G  F </w:t>
      </w:r>
      <w:r>
        <w:br/>
      </w:r>
      <w:r>
        <w:br/>
        <w:t>(refrão)</w:t>
      </w:r>
      <w:r>
        <w:br/>
        <w:t xml:space="preserve">      C         F</w:t>
      </w:r>
      <w:r>
        <w:br/>
        <w:t>Com meu rosto ao chão</w:t>
      </w:r>
      <w:r>
        <w:br/>
        <w:t xml:space="preserve">     Am    G    F9</w:t>
      </w:r>
      <w:r>
        <w:br/>
        <w:t>Tua Glória a brilhar</w:t>
      </w:r>
      <w:r>
        <w:br/>
        <w:t xml:space="preserve">      C         F</w:t>
      </w:r>
      <w:r>
        <w:br/>
        <w:t>Com meu rosto ao chão</w:t>
      </w:r>
      <w:r>
        <w:br/>
        <w:t xml:space="preserve">     Am    G  F9</w:t>
      </w:r>
      <w:r>
        <w:br/>
        <w:t>Tua Glória a brilhar</w:t>
      </w:r>
      <w:r>
        <w:br/>
      </w:r>
      <w:r>
        <w:br/>
        <w:t>Am                     E/G#</w:t>
      </w:r>
      <w:r>
        <w:br/>
        <w:t xml:space="preserve">      Sou bem vindo aos átrios do Rei</w:t>
      </w:r>
      <w:r>
        <w:br/>
        <w:t xml:space="preserve">   G6                     D/F#</w:t>
      </w:r>
      <w:r>
        <w:br/>
        <w:t>Eu fui conduzido à Tua presença</w:t>
      </w:r>
      <w:r>
        <w:br/>
        <w:t>Am                    E/G#</w:t>
      </w:r>
      <w:r>
        <w:br/>
        <w:t xml:space="preserve">      Por Tua graça caminho em fé</w:t>
      </w:r>
      <w:r>
        <w:br/>
        <w:t xml:space="preserve">      G6               F</w:t>
      </w:r>
      <w:r>
        <w:br/>
        <w:t>Mas em reverência me achego</w:t>
      </w:r>
      <w:r>
        <w:br/>
      </w:r>
      <w:r>
        <w:br/>
        <w:t>(refrão)</w:t>
      </w:r>
      <w:r>
        <w:br/>
      </w:r>
      <w:r>
        <w:br/>
        <w:t>Am                E/G#</w:t>
      </w:r>
      <w:r>
        <w:br/>
        <w:t xml:space="preserve">      Quem há nos céus como Tu?</w:t>
      </w:r>
      <w:r>
        <w:br/>
        <w:t xml:space="preserve">   G6             D/F#</w:t>
      </w:r>
      <w:r>
        <w:br/>
        <w:t>E na terra quem é Teu igual?</w:t>
      </w:r>
      <w:r>
        <w:br/>
        <w:t>Am                 E/G#</w:t>
      </w:r>
      <w:r>
        <w:br/>
        <w:t xml:space="preserve">      Grande és, altíssimo Deus</w:t>
      </w:r>
      <w:r>
        <w:br/>
        <w:t xml:space="preserve">      G6               F</w:t>
      </w:r>
      <w:r>
        <w:br/>
        <w:t>Nos prostramos para Te exaltar</w:t>
      </w:r>
      <w:r>
        <w:br/>
      </w:r>
      <w:r>
        <w:br/>
        <w:t>(refrão)</w:t>
      </w:r>
      <w:r>
        <w:br/>
      </w:r>
      <w:r>
        <w:br/>
        <w:t>( G Am )</w:t>
      </w:r>
      <w:r>
        <w:br/>
      </w:r>
      <w:r>
        <w:br/>
        <w:t>F9                        G4                 F9/A</w:t>
      </w:r>
      <w:r>
        <w:br/>
        <w:t xml:space="preserve">     Deixa Tua Glória brilhar, Tua Glória </w:t>
      </w:r>
      <w:r>
        <w:t>brilhar,</w:t>
      </w:r>
      <w:r>
        <w:br/>
        <w:t xml:space="preserve">                          G</w:t>
      </w:r>
      <w:r>
        <w:br/>
        <w:t xml:space="preserve">     Rei da Glória és exaltado! Rei da Glória!</w:t>
      </w:r>
      <w:r>
        <w:br/>
      </w:r>
      <w:r>
        <w:br/>
        <w:t>F9                        G4                 F9/A</w:t>
      </w:r>
      <w:r>
        <w:br/>
        <w:t xml:space="preserve">     Deixa Tua Glória brilhar, Tua Glória brilhar,</w:t>
      </w:r>
      <w:r>
        <w:br/>
        <w:t xml:space="preserve">                          G</w:t>
      </w:r>
      <w:r>
        <w:br/>
        <w:t xml:space="preserve">     Rei da Glória és exaltado! Rei da Glória!</w:t>
      </w:r>
      <w:r>
        <w:br/>
      </w:r>
      <w:r>
        <w:br/>
        <w:t>F                         G                  F/A</w:t>
      </w:r>
      <w:r>
        <w:br/>
        <w:t xml:space="preserve">     Deixa Tua Glória brilhar, Tua Glória brilhar,</w:t>
      </w:r>
      <w:r>
        <w:br/>
        <w:t xml:space="preserve">                         G/B</w:t>
      </w:r>
      <w:r>
        <w:br/>
        <w:t xml:space="preserve">     Rei da Glória és exaltado! Rei da Glória!</w:t>
      </w:r>
      <w:r>
        <w:br/>
      </w:r>
      <w:r>
        <w:br/>
        <w:t>C                         D9                  F</w:t>
      </w:r>
      <w:r>
        <w:br/>
        <w:t xml:space="preserve">     Deixa Tua Glória brilhar, Tua Glória brilhar,</w:t>
      </w:r>
      <w:r>
        <w:br/>
        <w:t xml:space="preserve">                          G</w:t>
      </w:r>
      <w:r>
        <w:br/>
        <w:t xml:space="preserve">     Rei da Glória és exaltado! Rei da Glória!</w:t>
      </w:r>
      <w:r>
        <w:br/>
      </w:r>
      <w:r>
        <w:br/>
        <w:t>F                         G                   Am</w:t>
      </w:r>
      <w:r>
        <w:br/>
        <w:t xml:space="preserve">     Deixa Tua Glória brilhar, Tua Glória brilhar,</w:t>
      </w:r>
      <w:r>
        <w:br/>
        <w:t xml:space="preserve">                          G</w:t>
      </w:r>
      <w:r>
        <w:br/>
        <w:t xml:space="preserve">     Rei da Glória és exaltado! Rei da Glória!</w:t>
      </w:r>
      <w:r>
        <w:br/>
      </w:r>
      <w:r>
        <w:br/>
        <w:t>F</w:t>
      </w:r>
      <w:r>
        <w:br/>
        <w:t xml:space="preserve">      Rei da Glória</w:t>
      </w:r>
      <w:r>
        <w:br/>
        <w:t>G</w:t>
      </w:r>
      <w:r>
        <w:br/>
        <w:t xml:space="preserve">      Rei da Glória</w:t>
      </w:r>
      <w:r>
        <w:br/>
        <w:t>F/A                      G4</w:t>
      </w:r>
      <w:r>
        <w:br/>
        <w:t xml:space="preserve">      Rei da Glória</w:t>
      </w:r>
      <w:r>
        <w:br/>
      </w:r>
      <w:r>
        <w:br/>
        <w:t>(refrão 2x)</w:t>
      </w:r>
      <w:r>
        <w:br/>
      </w:r>
      <w:r>
        <w:br/>
        <w:t>( G Am )</w:t>
      </w:r>
      <w:r>
        <w:br/>
      </w:r>
      <w:r>
        <w:br/>
        <w:t xml:space="preserve">       C       F9</w:t>
      </w:r>
      <w:r>
        <w:br/>
        <w:t>Com meu rosto ao chão</w:t>
      </w:r>
      <w:r>
        <w:br/>
        <w:t xml:space="preserve">    Am    Am/G  F9</w:t>
      </w:r>
      <w:r>
        <w:br/>
        <w:t>Tua Glória a brilhar</w:t>
      </w:r>
      <w:r>
        <w:br/>
      </w:r>
      <w:r>
        <w:lastRenderedPageBreak/>
        <w:t xml:space="preserve">       C       F</w:t>
      </w:r>
      <w:r>
        <w:br/>
        <w:t>Com meu rosto ao chão</w:t>
      </w:r>
      <w:r>
        <w:br/>
        <w:t xml:space="preserve">    Am    Am/G  F9</w:t>
      </w:r>
      <w:r>
        <w:br/>
        <w:t>Tua Glória a brilhar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2287C827" w14:textId="77777777" w:rsidR="00865BCA" w:rsidRDefault="00865BCA">
      <w:r>
        <w:br w:type="page"/>
      </w:r>
    </w:p>
    <w:p w14:paraId="73496B83" w14:textId="77777777" w:rsidR="00865BCA" w:rsidRDefault="00000000">
      <w:r>
        <w:lastRenderedPageBreak/>
        <w:t>Começo, Meio e Fim</w:t>
      </w:r>
      <w:r>
        <w:br/>
        <w:t>Julia Vitória</w:t>
      </w:r>
      <w:r>
        <w:br/>
      </w:r>
    </w:p>
    <w:p w14:paraId="1FECF700" w14:textId="77777777" w:rsidR="00865BCA" w:rsidRDefault="00000000">
      <w:r>
        <w:t>tom:</w:t>
      </w:r>
      <w:r w:rsidR="00865BCA">
        <w:t xml:space="preserve"> </w:t>
      </w:r>
      <w:r>
        <w:t xml:space="preserve">E </w:t>
      </w:r>
      <w:r>
        <w:br/>
      </w:r>
    </w:p>
    <w:p w14:paraId="36ED6E4F" w14:textId="4C597BBE" w:rsidR="005821F5" w:rsidRDefault="00000000">
      <w:r>
        <w:t xml:space="preserve">[Intro] E  G#m/D#  C#m </w:t>
      </w:r>
      <w:r>
        <w:br/>
        <w:t xml:space="preserve">        A  A2  E</w:t>
      </w:r>
      <w:r>
        <w:br/>
      </w:r>
      <w:r>
        <w:br/>
        <w:t>[Primeira Parte]</w:t>
      </w:r>
      <w:r>
        <w:br/>
      </w:r>
      <w:r>
        <w:br/>
        <w:t xml:space="preserve">      G#m             C#m  G#m/D#</w:t>
      </w:r>
      <w:r>
        <w:br/>
        <w:t>És a fonte, o meu destino</w:t>
      </w:r>
      <w:r>
        <w:br/>
        <w:t xml:space="preserve">      A     A2     E</w:t>
      </w:r>
      <w:r>
        <w:br/>
        <w:t>És começo, meio e fim</w:t>
      </w:r>
      <w:r>
        <w:br/>
        <w:t xml:space="preserve">       G#m    </w:t>
      </w:r>
      <w:r>
        <w:br/>
        <w:t xml:space="preserve">Tu és muito além </w:t>
      </w:r>
      <w:r>
        <w:br/>
        <w:t xml:space="preserve">                      C#m</w:t>
      </w:r>
      <w:r>
        <w:br/>
        <w:t>Do que eu posso imaginar</w:t>
      </w:r>
      <w:r>
        <w:br/>
        <w:t xml:space="preserve">       A    A2   E</w:t>
      </w:r>
      <w:r>
        <w:br/>
        <w:t>Tu és tudo para mim</w:t>
      </w:r>
      <w:r>
        <w:br/>
      </w:r>
      <w:r>
        <w:br/>
        <w:t>[Pré-Refrão]</w:t>
      </w:r>
      <w:r>
        <w:br/>
      </w:r>
      <w:r>
        <w:br/>
        <w:t xml:space="preserve">                        B</w:t>
      </w:r>
      <w:r>
        <w:br/>
        <w:t>E quando eu penso em parar</w:t>
      </w:r>
      <w:r>
        <w:br/>
        <w:t xml:space="preserve">                C#m </w:t>
      </w:r>
      <w:r>
        <w:br/>
        <w:t xml:space="preserve">Lembro que me amou  </w:t>
      </w:r>
      <w:r>
        <w:br/>
        <w:t xml:space="preserve"> B     A         A2</w:t>
      </w:r>
      <w:r>
        <w:br/>
        <w:t>Sem olhar para trás</w:t>
      </w:r>
      <w:r>
        <w:br/>
        <w:t>E/G#                       B/D#</w:t>
      </w:r>
      <w:r>
        <w:br/>
        <w:t xml:space="preserve">     E quando eu penso em desistir</w:t>
      </w:r>
      <w:r>
        <w:br/>
        <w:t xml:space="preserve"> C#m          B       A  </w:t>
      </w:r>
      <w:r>
        <w:br/>
        <w:t>Lembro que tu és por mim</w:t>
      </w:r>
      <w:r>
        <w:br/>
      </w:r>
      <w:r>
        <w:br/>
        <w:t>[Refrão]</w:t>
      </w:r>
      <w:r>
        <w:br/>
      </w:r>
      <w:r>
        <w:br/>
        <w:t>E             B/D#</w:t>
      </w:r>
      <w:r>
        <w:br/>
        <w:t xml:space="preserve">  Nem a morte,     nem a vida</w:t>
      </w:r>
      <w:r>
        <w:br/>
        <w:t>C#m           B             A</w:t>
      </w:r>
      <w:r>
        <w:br/>
        <w:t xml:space="preserve">    Nem o presente ou o porvir</w:t>
      </w:r>
      <w:r>
        <w:br/>
        <w:t xml:space="preserve">                   E/G#</w:t>
      </w:r>
      <w:r>
        <w:br/>
        <w:t>Vão me separar de ti</w:t>
      </w:r>
      <w:r>
        <w:br/>
      </w:r>
      <w:r>
        <w:t xml:space="preserve">                  B/D#</w:t>
      </w:r>
      <w:r>
        <w:br/>
        <w:t>O teu amor me atraiu</w:t>
      </w:r>
      <w:r>
        <w:br/>
        <w:t xml:space="preserve">                       C#m  B</w:t>
      </w:r>
      <w:r>
        <w:br/>
        <w:t>E eu não quero mais fugir</w:t>
      </w:r>
      <w:r>
        <w:br/>
        <w:t xml:space="preserve">            A</w:t>
      </w:r>
      <w:r>
        <w:br/>
        <w:t>Como eu preciso estar aqui</w:t>
      </w:r>
      <w:r>
        <w:br/>
      </w:r>
      <w:r>
        <w:br/>
        <w:t>( E  B  C#m  B  A )</w:t>
      </w:r>
      <w:r>
        <w:br/>
      </w:r>
      <w:r>
        <w:br/>
        <w:t>[Pré-Refrão]</w:t>
      </w:r>
      <w:r>
        <w:br/>
      </w:r>
      <w:r>
        <w:br/>
        <w:t>E                         B</w:t>
      </w:r>
      <w:r>
        <w:br/>
        <w:t xml:space="preserve">  E quando eu penso em parar</w:t>
      </w:r>
      <w:r>
        <w:br/>
        <w:t xml:space="preserve">                C#m</w:t>
      </w:r>
      <w:r>
        <w:br/>
        <w:t xml:space="preserve">Lembro que me amou  </w:t>
      </w:r>
      <w:r>
        <w:br/>
        <w:t xml:space="preserve"> B     A         A2</w:t>
      </w:r>
      <w:r>
        <w:br/>
        <w:t>Sem olhar para trás</w:t>
      </w:r>
      <w:r>
        <w:br/>
        <w:t>E/G#                       B/D#</w:t>
      </w:r>
      <w:r>
        <w:br/>
        <w:t xml:space="preserve">     E quando eu penso em desistir</w:t>
      </w:r>
      <w:r>
        <w:br/>
        <w:t xml:space="preserve"> C#m          B       A  </w:t>
      </w:r>
      <w:r>
        <w:br/>
        <w:t>Lembro que tu és por mim</w:t>
      </w:r>
      <w:r>
        <w:br/>
      </w:r>
      <w:r>
        <w:br/>
        <w:t>[Refrão]</w:t>
      </w:r>
      <w:r>
        <w:br/>
      </w:r>
      <w:r>
        <w:br/>
        <w:t>E             B/D#</w:t>
      </w:r>
      <w:r>
        <w:br/>
        <w:t xml:space="preserve">  Nem a morte,     e nem a vida</w:t>
      </w:r>
      <w:r>
        <w:br/>
        <w:t>C#m           B             A</w:t>
      </w:r>
      <w:r>
        <w:br/>
        <w:t xml:space="preserve">    Nem o presente ou o porvir</w:t>
      </w:r>
      <w:r>
        <w:br/>
        <w:t xml:space="preserve">                   E/G#</w:t>
      </w:r>
      <w:r>
        <w:br/>
        <w:t>Vão me separar de ti</w:t>
      </w:r>
      <w:r>
        <w:br/>
        <w:t xml:space="preserve">                  B/D#</w:t>
      </w:r>
      <w:r>
        <w:br/>
        <w:t>O teu amor me atraiu</w:t>
      </w:r>
      <w:r>
        <w:br/>
        <w:t xml:space="preserve">                       C#m  B</w:t>
      </w:r>
      <w:r>
        <w:br/>
        <w:t>E eu não quero mais fugir</w:t>
      </w:r>
      <w:r>
        <w:br/>
        <w:t xml:space="preserve">            A</w:t>
      </w:r>
      <w:r>
        <w:br/>
        <w:t>Como eu preciso estar aqui</w:t>
      </w:r>
      <w:r>
        <w:br/>
      </w:r>
      <w:r>
        <w:br/>
        <w:t>E             B/D#</w:t>
      </w:r>
      <w:r>
        <w:br/>
        <w:t xml:space="preserve">  Nem a morte,     e nem a vida</w:t>
      </w:r>
      <w:r>
        <w:br/>
        <w:t>C#m           B             A</w:t>
      </w:r>
      <w:r>
        <w:br/>
        <w:t xml:space="preserve">    Nem o presente ou o porvir</w:t>
      </w:r>
      <w:r>
        <w:br/>
        <w:t xml:space="preserve">                   E/G#</w:t>
      </w:r>
      <w:r>
        <w:br/>
        <w:t>Vão me separar de ti</w:t>
      </w:r>
      <w:r>
        <w:br/>
      </w:r>
      <w:r>
        <w:lastRenderedPageBreak/>
        <w:t xml:space="preserve">                  B/D#</w:t>
      </w:r>
      <w:r>
        <w:br/>
        <w:t>O teu amor me atraiu</w:t>
      </w:r>
      <w:r>
        <w:br/>
        <w:t xml:space="preserve">                       C#m  B</w:t>
      </w:r>
      <w:r>
        <w:br/>
        <w:t>E eu não quero mais fugir</w:t>
      </w:r>
      <w:r>
        <w:br/>
        <w:t xml:space="preserve">            A</w:t>
      </w:r>
      <w:r>
        <w:br/>
        <w:t>Como eu preciso estar aqui</w:t>
      </w:r>
      <w:r>
        <w:br/>
      </w:r>
      <w:r>
        <w:br/>
        <w:t>( E  A  E )</w:t>
      </w:r>
      <w:r>
        <w:br/>
        <w:t>( C#m7  B4  B )</w:t>
      </w:r>
      <w:r>
        <w:br/>
      </w:r>
      <w:r>
        <w:br/>
        <w:t>[Ponte]</w:t>
      </w:r>
      <w:r>
        <w:br/>
      </w:r>
      <w:r>
        <w:br/>
        <w:t xml:space="preserve"> E           A</w:t>
      </w:r>
      <w:r>
        <w:br/>
        <w:t>Mais perto quero estar</w:t>
      </w:r>
      <w:r>
        <w:br/>
        <w:t xml:space="preserve"> E   C#m7    B</w:t>
      </w:r>
      <w:r>
        <w:br/>
        <w:t>Meu Deus de ti</w:t>
      </w:r>
      <w:r>
        <w:br/>
        <w:t xml:space="preserve"> E         A</w:t>
      </w:r>
      <w:r>
        <w:br/>
        <w:t>Ainda que seja a dor</w:t>
      </w:r>
      <w:r>
        <w:br/>
        <w:t xml:space="preserve">  E    B      E  B7</w:t>
      </w:r>
      <w:r>
        <w:br/>
        <w:t>Que me una a ti</w:t>
      </w:r>
      <w:r>
        <w:br/>
      </w:r>
      <w:r>
        <w:br/>
        <w:t xml:space="preserve"> E      A/E    E    A/E</w:t>
      </w:r>
      <w:r>
        <w:br/>
        <w:t>Sempre hei de suplicar</w:t>
      </w:r>
      <w:r>
        <w:br/>
        <w:t xml:space="preserve"> E    C#m7   B4     B</w:t>
      </w:r>
      <w:r>
        <w:br/>
        <w:t>Mais perto quero estar</w:t>
      </w:r>
      <w:r>
        <w:br/>
        <w:t xml:space="preserve"> E/G#        A</w:t>
      </w:r>
      <w:r>
        <w:br/>
        <w:t>Mais perto quero estar</w:t>
      </w:r>
      <w:r>
        <w:br/>
        <w:t xml:space="preserve"> E   B       E  B7</w:t>
      </w:r>
      <w:r>
        <w:br/>
        <w:t>Meu Deus de ti</w:t>
      </w:r>
      <w:r>
        <w:br/>
      </w:r>
      <w:r>
        <w:br/>
        <w:t xml:space="preserve"> E      A/E    E    A/E</w:t>
      </w:r>
      <w:r>
        <w:br/>
        <w:t>Sempre hei de suplicar</w:t>
      </w:r>
      <w:r>
        <w:br/>
        <w:t xml:space="preserve"> E    C#m7   B4     B</w:t>
      </w:r>
      <w:r>
        <w:br/>
        <w:t>Mais perto quero estar</w:t>
      </w:r>
      <w:r>
        <w:br/>
        <w:t xml:space="preserve"> E/G#        A</w:t>
      </w:r>
      <w:r>
        <w:br/>
        <w:t>Mais perto quero estar</w:t>
      </w:r>
      <w:r>
        <w:br/>
        <w:t xml:space="preserve"> B4  B       E</w:t>
      </w:r>
      <w:r>
        <w:br/>
        <w:t>Meu Deus de ti</w:t>
      </w:r>
      <w:r>
        <w:br/>
      </w:r>
      <w:r>
        <w:br/>
        <w:t>[Refrão]</w:t>
      </w:r>
      <w:r>
        <w:br/>
      </w:r>
      <w:r>
        <w:br/>
        <w:t xml:space="preserve">            G#m/D#</w:t>
      </w:r>
      <w:r>
        <w:br/>
        <w:t>Nem a morte,       e nem a vida</w:t>
      </w:r>
      <w:r>
        <w:br/>
      </w:r>
      <w:r>
        <w:t>C#m           B             A</w:t>
      </w:r>
      <w:r>
        <w:br/>
        <w:t xml:space="preserve">    Nem o presente ou o porvir</w:t>
      </w:r>
      <w:r>
        <w:br/>
        <w:t xml:space="preserve">                   E/G#</w:t>
      </w:r>
      <w:r>
        <w:br/>
        <w:t>Vão me separar de ti</w:t>
      </w:r>
      <w:r>
        <w:br/>
        <w:t xml:space="preserve">                  B/D#</w:t>
      </w:r>
      <w:r>
        <w:br/>
        <w:t>O teu amor me atraiu</w:t>
      </w:r>
      <w:r>
        <w:br/>
        <w:t xml:space="preserve">                    C#m       B</w:t>
      </w:r>
      <w:r>
        <w:br/>
        <w:t>E eu não quero mais     fugir</w:t>
      </w:r>
      <w:r>
        <w:br/>
        <w:t xml:space="preserve">            A</w:t>
      </w:r>
      <w:r>
        <w:br/>
        <w:t>Como eu preciso estar aqui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204C3240" w14:textId="77777777" w:rsidR="00865BCA" w:rsidRDefault="00865BCA">
      <w:r>
        <w:br w:type="page"/>
      </w:r>
    </w:p>
    <w:p w14:paraId="586F152B" w14:textId="77777777" w:rsidR="00865BCA" w:rsidRDefault="00000000">
      <w:r>
        <w:lastRenderedPageBreak/>
        <w:t>Teu Amor Não Falha</w:t>
      </w:r>
      <w:r>
        <w:br/>
        <w:t>Nívea Soares</w:t>
      </w:r>
      <w:r>
        <w:br/>
      </w:r>
    </w:p>
    <w:p w14:paraId="4DAD9A53" w14:textId="4FC62B55" w:rsidR="005821F5" w:rsidRDefault="00000000">
      <w:r>
        <w:t>tom:</w:t>
      </w:r>
      <w:r w:rsidR="00865BCA">
        <w:t xml:space="preserve"> </w:t>
      </w:r>
      <w:r>
        <w:t xml:space="preserve">Am </w:t>
      </w:r>
      <w:r>
        <w:br/>
      </w:r>
      <w:r>
        <w:br/>
      </w:r>
      <w:r>
        <w:br/>
      </w:r>
      <w:r>
        <w:br/>
      </w:r>
      <w:r>
        <w:br/>
        <w:t>[Intro] Am7  F9/C  C  G11/B</w:t>
      </w:r>
      <w:r>
        <w:br/>
        <w:t xml:space="preserve">        Am7  F9/C  C  G11/B</w:t>
      </w:r>
      <w:r>
        <w:br/>
      </w:r>
      <w:r>
        <w:br/>
      </w:r>
      <w:r>
        <w:br/>
        <w:t>[Primeira Parte]</w:t>
      </w:r>
      <w:r>
        <w:br/>
      </w:r>
      <w:r>
        <w:br/>
        <w:t>Am7              F9/C</w:t>
      </w:r>
      <w:r>
        <w:br/>
        <w:t xml:space="preserve">    Nada vai me separar</w:t>
      </w:r>
      <w:r>
        <w:br/>
        <w:t>C                G11/B</w:t>
      </w:r>
      <w:r>
        <w:br/>
        <w:t xml:space="preserve">  Mesmo se eu me abalar</w:t>
      </w:r>
      <w:r>
        <w:br/>
        <w:t>Am7               F9/C  C  G</w:t>
      </w:r>
      <w:r>
        <w:br/>
        <w:t xml:space="preserve">    Teu amor não falha</w:t>
      </w:r>
      <w:r>
        <w:br/>
      </w:r>
      <w:r>
        <w:br/>
        <w:t>Am7           F9/C</w:t>
      </w:r>
      <w:r>
        <w:br/>
        <w:t xml:space="preserve">    Mesmo sem      merecer</w:t>
      </w:r>
      <w:r>
        <w:br/>
        <w:t>C                       G11/B</w:t>
      </w:r>
      <w:r>
        <w:br/>
        <w:t xml:space="preserve">  Tua graça se derrama sobre mim</w:t>
      </w:r>
      <w:r>
        <w:br/>
        <w:t>Am7               F9/C  C       G</w:t>
      </w:r>
      <w:r>
        <w:br/>
        <w:t xml:space="preserve">    Teu amor não falha,   Jesus</w:t>
      </w:r>
      <w:r>
        <w:br/>
      </w:r>
      <w:r>
        <w:br/>
      </w:r>
      <w:r>
        <w:br/>
        <w:t>[Refrão]</w:t>
      </w:r>
      <w:r>
        <w:br/>
      </w:r>
      <w:r>
        <w:br/>
        <w:t>F9/C          C/G</w:t>
      </w:r>
      <w:r>
        <w:br/>
        <w:t xml:space="preserve">     Tu és o mesmo pra sempre</w:t>
      </w:r>
      <w:r>
        <w:br/>
        <w:t>G4  Dm7          F9/C</w:t>
      </w:r>
      <w:r>
        <w:br/>
        <w:t xml:space="preserve">   Teu amor não muda</w:t>
      </w:r>
      <w:r>
        <w:br/>
        <w:t xml:space="preserve">            C/G</w:t>
      </w:r>
      <w:r>
        <w:br/>
        <w:t>Se o choro dura uma noite</w:t>
      </w:r>
      <w:r>
        <w:br/>
        <w:t xml:space="preserve">       G4        Dm7</w:t>
      </w:r>
      <w:r>
        <w:br/>
        <w:t>A alegria vem pela manhã</w:t>
      </w:r>
      <w:r>
        <w:br/>
      </w:r>
      <w:r>
        <w:br/>
        <w:t>F9/C       C/G          G4</w:t>
      </w:r>
      <w:r>
        <w:br/>
        <w:t xml:space="preserve">     Se o mar se enfurecer</w:t>
      </w:r>
      <w:r>
        <w:br/>
        <w:t xml:space="preserve">        Dm7</w:t>
      </w:r>
      <w:r>
        <w:br/>
      </w:r>
      <w:r>
        <w:t>Eu não tenho o que temer</w:t>
      </w:r>
      <w:r>
        <w:br/>
        <w:t>F9/C            C/G         G4</w:t>
      </w:r>
      <w:r>
        <w:br/>
        <w:t xml:space="preserve">     Porque eu sei que me amas</w:t>
      </w:r>
      <w:r>
        <w:br/>
        <w:t xml:space="preserve">              F9/C  Am7  G4  C/E</w:t>
      </w:r>
      <w:r>
        <w:br/>
        <w:t>Teu amor não falha</w:t>
      </w:r>
      <w:r>
        <w:br/>
      </w:r>
      <w:r>
        <w:br/>
      </w:r>
      <w:r>
        <w:br/>
        <w:t>[Segunda Parte]</w:t>
      </w:r>
      <w:r>
        <w:br/>
      </w:r>
      <w:r>
        <w:br/>
        <w:t>Am7                          F9/C</w:t>
      </w:r>
      <w:r>
        <w:br/>
        <w:t xml:space="preserve">    Se o vento é forte e profundo o mar</w:t>
      </w:r>
      <w:r>
        <w:br/>
        <w:t>C                     G11/B</w:t>
      </w:r>
      <w:r>
        <w:br/>
        <w:t xml:space="preserve">  Tua presença vem me amparar</w:t>
      </w:r>
      <w:r>
        <w:br/>
        <w:t xml:space="preserve">      Am7          F9/C  C     G</w:t>
      </w:r>
      <w:r>
        <w:br/>
        <w:t>Pois Teu amor não falha,   não</w:t>
      </w:r>
      <w:r>
        <w:br/>
      </w:r>
      <w:r>
        <w:br/>
        <w:t>Am7              F9/C</w:t>
      </w:r>
      <w:r>
        <w:br/>
        <w:t xml:space="preserve">    Difícil é o caminhar</w:t>
      </w:r>
      <w:r>
        <w:br/>
        <w:t>C                           G11/B</w:t>
      </w:r>
      <w:r>
        <w:br/>
        <w:t xml:space="preserve">  Nunca pensei que eu fosse alcançar</w:t>
      </w:r>
      <w:r>
        <w:br/>
        <w:t xml:space="preserve">     Am7          F9/C</w:t>
      </w:r>
      <w:r>
        <w:br/>
        <w:t>Mas teu amor não falha</w:t>
      </w:r>
      <w:r>
        <w:br/>
        <w:t>C        G</w:t>
      </w:r>
      <w:r>
        <w:br/>
        <w:t xml:space="preserve">  Oh, Jesus</w:t>
      </w:r>
      <w:r>
        <w:br/>
      </w:r>
      <w:r>
        <w:br/>
      </w:r>
      <w:r>
        <w:br/>
        <w:t>[Refrão]</w:t>
      </w:r>
      <w:r>
        <w:br/>
      </w:r>
      <w:r>
        <w:br/>
        <w:t>F9/C          C/G</w:t>
      </w:r>
      <w:r>
        <w:br/>
        <w:t xml:space="preserve">     Tu és o mesmo pra sempre</w:t>
      </w:r>
      <w:r>
        <w:br/>
        <w:t>G4  Dm7          F9/C</w:t>
      </w:r>
      <w:r>
        <w:br/>
        <w:t xml:space="preserve">   Teu amor não muda</w:t>
      </w:r>
      <w:r>
        <w:br/>
        <w:t xml:space="preserve">            C/G</w:t>
      </w:r>
      <w:r>
        <w:br/>
        <w:t>Se o choro dura uma noite</w:t>
      </w:r>
      <w:r>
        <w:br/>
        <w:t xml:space="preserve">       G4        Dm7</w:t>
      </w:r>
      <w:r>
        <w:br/>
        <w:t>A alegria vem pela manhã</w:t>
      </w:r>
      <w:r>
        <w:br/>
      </w:r>
      <w:r>
        <w:br/>
        <w:t>F9/C       C/G          G4</w:t>
      </w:r>
      <w:r>
        <w:br/>
        <w:t xml:space="preserve">     Se o mar se enfurecer</w:t>
      </w:r>
      <w:r>
        <w:br/>
        <w:t xml:space="preserve">        Dm7</w:t>
      </w:r>
      <w:r>
        <w:br/>
        <w:t>Eu não tenho o que temer</w:t>
      </w:r>
      <w:r>
        <w:br/>
        <w:t>F9/C            C/G         G4</w:t>
      </w:r>
      <w:r>
        <w:br/>
        <w:t xml:space="preserve">     Porque eu sei que me amas</w:t>
      </w:r>
      <w:r>
        <w:br/>
      </w:r>
      <w:r>
        <w:lastRenderedPageBreak/>
        <w:br/>
        <w:t>F9/C          C/G</w:t>
      </w:r>
      <w:r>
        <w:br/>
        <w:t xml:space="preserve">     Tu és o mesmo pra sempre</w:t>
      </w:r>
      <w:r>
        <w:br/>
        <w:t>G4  Dm7          F9/C</w:t>
      </w:r>
      <w:r>
        <w:br/>
        <w:t xml:space="preserve">   Teu amor não muda</w:t>
      </w:r>
      <w:r>
        <w:br/>
        <w:t xml:space="preserve">            C/G</w:t>
      </w:r>
      <w:r>
        <w:br/>
        <w:t>Se o choro dura uma noite</w:t>
      </w:r>
      <w:r>
        <w:br/>
        <w:t xml:space="preserve">       G4        Dm7</w:t>
      </w:r>
      <w:r>
        <w:br/>
        <w:t>A alegria vem pela manhã</w:t>
      </w:r>
      <w:r>
        <w:br/>
      </w:r>
      <w:r>
        <w:br/>
        <w:t>F9/C       C/G          G4</w:t>
      </w:r>
      <w:r>
        <w:br/>
        <w:t xml:space="preserve">     Se o mar se enfurecer</w:t>
      </w:r>
      <w:r>
        <w:br/>
        <w:t xml:space="preserve">        Dm7</w:t>
      </w:r>
      <w:r>
        <w:br/>
        <w:t>Eu não tenho o que temer</w:t>
      </w:r>
      <w:r>
        <w:br/>
        <w:t>F9/C            C/G         G4</w:t>
      </w:r>
      <w:r>
        <w:br/>
        <w:t xml:space="preserve">     Porque eu sei que me amas</w:t>
      </w:r>
      <w:r>
        <w:br/>
        <w:t xml:space="preserve">              F9/C</w:t>
      </w:r>
      <w:r>
        <w:br/>
        <w:t>Teu amor não falha</w:t>
      </w:r>
      <w:r>
        <w:br/>
        <w:t>Am7          G4</w:t>
      </w:r>
      <w:r>
        <w:br/>
        <w:t xml:space="preserve">    Não não não não</w:t>
      </w:r>
      <w:r>
        <w:br/>
      </w:r>
      <w:r>
        <w:br/>
      </w:r>
      <w:r>
        <w:br/>
        <w:t>[Terceira Parte]</w:t>
      </w:r>
      <w:r>
        <w:br/>
      </w:r>
      <w:r>
        <w:br/>
        <w:t xml:space="preserve">         F9/C</w:t>
      </w:r>
      <w:r>
        <w:br/>
        <w:t>Tu fazes      que tudo</w:t>
      </w:r>
      <w:r>
        <w:br/>
        <w:t xml:space="preserve">    Am7         G4</w:t>
      </w:r>
      <w:r>
        <w:br/>
        <w:t>Coopere para o meu bem</w:t>
      </w:r>
      <w:r>
        <w:br/>
        <w:t xml:space="preserve">         F9/C</w:t>
      </w:r>
      <w:r>
        <w:br/>
        <w:t>Tu fazes      que tudo</w:t>
      </w:r>
      <w:r>
        <w:br/>
        <w:t xml:space="preserve">    Am7         G4</w:t>
      </w:r>
      <w:r>
        <w:br/>
        <w:t>Coopere para o meu bem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80642E3" w14:textId="77777777" w:rsidR="005821F5" w:rsidRDefault="00000000">
      <w:r>
        <w:t>Tudo a Ver Com Ele</w:t>
      </w:r>
      <w:r>
        <w:br/>
        <w:t>Central 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[Intro] C9  Em7  D</w:t>
      </w:r>
      <w:r>
        <w:br/>
        <w:t xml:space="preserve">        C9  Em7/B  D/A</w:t>
      </w:r>
      <w:r>
        <w:br/>
      </w:r>
      <w:r>
        <w:br/>
        <w:t>[Primeira Parte]</w:t>
      </w:r>
      <w:r>
        <w:br/>
      </w:r>
      <w:r>
        <w:br/>
        <w:t xml:space="preserve">             C9       Em7      D</w:t>
      </w:r>
      <w:r>
        <w:br/>
        <w:t>Mesmo que eu ande em meio ao frio</w:t>
      </w:r>
      <w:r>
        <w:br/>
        <w:t xml:space="preserve">              C9    Em7           D</w:t>
      </w:r>
      <w:r>
        <w:br/>
        <w:t>Mesmo que eu vá correndo sem direção</w:t>
      </w:r>
      <w:r>
        <w:br/>
        <w:t xml:space="preserve">                 C9         Em7</w:t>
      </w:r>
      <w:r>
        <w:br/>
        <w:t xml:space="preserve">Mesmo que eu me canse de lutar </w:t>
      </w:r>
      <w:r>
        <w:br/>
        <w:t xml:space="preserve">        D              Am</w:t>
      </w:r>
      <w:r>
        <w:br/>
        <w:t>Ou esperar algo acontecer</w:t>
      </w:r>
      <w:r>
        <w:br/>
        <w:t xml:space="preserve">                   C9        Em7     D</w:t>
      </w:r>
      <w:r>
        <w:br/>
        <w:t>Mesmo que eu me encontre em meio ao caos</w:t>
      </w:r>
      <w:r>
        <w:br/>
      </w:r>
      <w:r>
        <w:br/>
        <w:t>[Pré-Refrão]</w:t>
      </w:r>
      <w:r>
        <w:br/>
      </w:r>
      <w:r>
        <w:br/>
        <w:t xml:space="preserve">            C9        Em7       G   D</w:t>
      </w:r>
      <w:r>
        <w:br/>
        <w:t>Eu sei que tudo continua sendo dEle</w:t>
      </w:r>
      <w:r>
        <w:br/>
        <w:t xml:space="preserve">            C9             Em7    G D</w:t>
      </w:r>
      <w:r>
        <w:br/>
        <w:t>Eu sei que posso sempre andar com Ele</w:t>
      </w:r>
      <w:r>
        <w:br/>
        <w:t xml:space="preserve">                   C9        Em7   </w:t>
      </w:r>
      <w:r>
        <w:br/>
        <w:t xml:space="preserve">Eu sei que o seu amor é duradouro </w:t>
      </w:r>
      <w:r>
        <w:br/>
        <w:t xml:space="preserve">          G     D</w:t>
      </w:r>
      <w:r>
        <w:br/>
        <w:t>E é para sempre</w:t>
      </w:r>
      <w:r>
        <w:br/>
        <w:t xml:space="preserve">                   C9  Em7    D</w:t>
      </w:r>
      <w:r>
        <w:br/>
        <w:t>Eu sei que o seu amor  é pra mim</w:t>
      </w:r>
      <w:r>
        <w:br/>
      </w:r>
      <w:r>
        <w:br/>
        <w:t>( C9  Em7  D )</w:t>
      </w:r>
      <w:r>
        <w:br/>
        <w:t>( C9  Em7  D )</w:t>
      </w:r>
      <w:r>
        <w:br/>
      </w:r>
      <w:r>
        <w:br/>
      </w:r>
      <w:r>
        <w:lastRenderedPageBreak/>
        <w:t>[Primeira Parte]</w:t>
      </w:r>
      <w:r>
        <w:br/>
      </w:r>
      <w:r>
        <w:br/>
        <w:t xml:space="preserve">             C9       Em7      D</w:t>
      </w:r>
      <w:r>
        <w:br/>
        <w:t>Mesmo que eu ande em meio ao frio</w:t>
      </w:r>
      <w:r>
        <w:br/>
        <w:t xml:space="preserve">              C9    Em7           D</w:t>
      </w:r>
      <w:r>
        <w:br/>
        <w:t>Mesmo que eu vá correndo sem direção</w:t>
      </w:r>
      <w:r>
        <w:br/>
        <w:t xml:space="preserve">                 C9         Em7</w:t>
      </w:r>
      <w:r>
        <w:br/>
        <w:t xml:space="preserve">Mesmo que eu me canse de lutar </w:t>
      </w:r>
      <w:r>
        <w:br/>
        <w:t xml:space="preserve">        D              Am</w:t>
      </w:r>
      <w:r>
        <w:br/>
        <w:t>Ou esperar algo acontecer</w:t>
      </w:r>
      <w:r>
        <w:br/>
        <w:t xml:space="preserve">                   C9        Em7     D</w:t>
      </w:r>
      <w:r>
        <w:br/>
        <w:t>Mesmo que eu me encontre em meio ao caos</w:t>
      </w:r>
      <w:r>
        <w:br/>
      </w:r>
      <w:r>
        <w:br/>
        <w:t>[Pré-Refrão]</w:t>
      </w:r>
      <w:r>
        <w:br/>
      </w:r>
      <w:r>
        <w:br/>
        <w:t xml:space="preserve">            C9        Em7       G   D</w:t>
      </w:r>
      <w:r>
        <w:br/>
        <w:t>Eu sei que tudo continua sendo dEle</w:t>
      </w:r>
      <w:r>
        <w:br/>
        <w:t xml:space="preserve">            C9             Em7    G D</w:t>
      </w:r>
      <w:r>
        <w:br/>
        <w:t>Eu sei que posso sempre andar com Ele</w:t>
      </w:r>
      <w:r>
        <w:br/>
        <w:t xml:space="preserve">                   C9        Em7   </w:t>
      </w:r>
      <w:r>
        <w:br/>
        <w:t xml:space="preserve">Eu sei que o seu amor é duradouro </w:t>
      </w:r>
      <w:r>
        <w:br/>
        <w:t xml:space="preserve">          G     D</w:t>
      </w:r>
      <w:r>
        <w:br/>
        <w:t>E é para sempre</w:t>
      </w:r>
      <w:r>
        <w:br/>
        <w:t xml:space="preserve">                   C9     Em7    D</w:t>
      </w:r>
      <w:r>
        <w:br/>
        <w:t>Eu sei que o seu amor ele é pra mim</w:t>
      </w:r>
      <w:r>
        <w:br/>
      </w:r>
      <w:r>
        <w:br/>
        <w:t>[Refrão]</w:t>
      </w:r>
      <w:r>
        <w:br/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    G            D</w:t>
      </w:r>
      <w:r>
        <w:br/>
        <w:t>Com Ele eu sei pra onde eu devo ir</w:t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G            D</w:t>
      </w:r>
      <w:r>
        <w:br/>
        <w:t>A cruz revela seu amor por mim</w:t>
      </w:r>
      <w:r>
        <w:br/>
      </w:r>
      <w:r>
        <w:br/>
        <w:t xml:space="preserve">               Em7      C9</w:t>
      </w:r>
      <w:r>
        <w:br/>
        <w:t>E mesmo se eu me abalar</w:t>
      </w:r>
      <w:r>
        <w:br/>
        <w:t xml:space="preserve">                G</w:t>
      </w:r>
      <w:r>
        <w:br/>
        <w:t>O teu amor vai sustentar</w:t>
      </w:r>
      <w:r>
        <w:br/>
        <w:t xml:space="preserve"> D                Em7</w:t>
      </w:r>
      <w:r>
        <w:br/>
      </w:r>
      <w:r>
        <w:t>Tudo o que há em mim</w:t>
      </w:r>
      <w:r>
        <w:br/>
        <w:t xml:space="preserve"> C9               G  D</w:t>
      </w:r>
      <w:r>
        <w:br/>
        <w:t>Tudo o que há em mim</w:t>
      </w:r>
      <w:r>
        <w:br/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    G            D</w:t>
      </w:r>
      <w:r>
        <w:br/>
        <w:t>Com Ele eu sei pra onde eu devo ir</w:t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G            D</w:t>
      </w:r>
      <w:r>
        <w:br/>
        <w:t>A cruz revela seu amor por mim</w:t>
      </w:r>
      <w:r>
        <w:br/>
      </w:r>
      <w:r>
        <w:br/>
        <w:t xml:space="preserve">               Em7      C9</w:t>
      </w:r>
      <w:r>
        <w:br/>
        <w:t>E mesmo se eu me abalar</w:t>
      </w:r>
      <w:r>
        <w:br/>
        <w:t xml:space="preserve">                G</w:t>
      </w:r>
      <w:r>
        <w:br/>
        <w:t>O teu amor vai sustentar</w:t>
      </w:r>
      <w:r>
        <w:br/>
        <w:t xml:space="preserve"> D                Em7</w:t>
      </w:r>
      <w:r>
        <w:br/>
        <w:t>Tudo o que há em mim</w:t>
      </w:r>
      <w:r>
        <w:br/>
        <w:t xml:space="preserve"> C9               G  D</w:t>
      </w:r>
      <w:r>
        <w:br/>
        <w:t>Tudo o que há em mim</w:t>
      </w:r>
      <w:r>
        <w:br/>
      </w:r>
      <w:r>
        <w:br/>
        <w:t>( C9  Em7  D )</w:t>
      </w:r>
      <w:r>
        <w:br/>
        <w:t>( C9  Em7  D )</w:t>
      </w:r>
      <w:r>
        <w:br/>
        <w:t>( C9  Em7  D )</w:t>
      </w:r>
      <w:r>
        <w:br/>
        <w:t>( C9  Em7  D )</w:t>
      </w:r>
      <w:r>
        <w:br/>
      </w:r>
      <w:r>
        <w:br/>
        <w:t>[Ponte]</w:t>
      </w:r>
      <w:r>
        <w:br/>
      </w:r>
      <w:r>
        <w:br/>
        <w:t xml:space="preserve"> C9                     Em7</w:t>
      </w:r>
      <w:r>
        <w:br/>
        <w:t>Ainda que os montes se movam</w:t>
      </w:r>
      <w:r>
        <w:br/>
        <w:t xml:space="preserve"> G                    D</w:t>
      </w:r>
      <w:r>
        <w:br/>
        <w:t>Ainda que as colinas sumam</w:t>
      </w:r>
      <w:r>
        <w:br/>
        <w:t xml:space="preserve">        C9               Em7</w:t>
      </w:r>
      <w:r>
        <w:br/>
        <w:t>O teu amor por mim permanecerá</w:t>
      </w:r>
      <w:r>
        <w:br/>
        <w:t xml:space="preserve">      G                  D</w:t>
      </w:r>
      <w:r>
        <w:br/>
        <w:t>Teu amor por mim permanecerá</w:t>
      </w:r>
      <w:r>
        <w:br/>
      </w:r>
      <w:r>
        <w:br/>
        <w:t xml:space="preserve"> C9                     Em7</w:t>
      </w:r>
      <w:r>
        <w:br/>
        <w:t>Ainda que os montes se movam</w:t>
      </w:r>
      <w:r>
        <w:br/>
        <w:t xml:space="preserve"> G                    D</w:t>
      </w:r>
      <w:r>
        <w:br/>
        <w:t>Ainda que as colinas sumam</w:t>
      </w:r>
      <w:r>
        <w:br/>
        <w:t xml:space="preserve">        C9               Em7</w:t>
      </w:r>
      <w:r>
        <w:br/>
      </w:r>
      <w:r>
        <w:lastRenderedPageBreak/>
        <w:t>O teu amor por mim permanecerá</w:t>
      </w:r>
      <w:r>
        <w:br/>
        <w:t xml:space="preserve">      G                D</w:t>
      </w:r>
      <w:r>
        <w:br/>
        <w:t>Teu amor por mim permanecerá</w:t>
      </w:r>
      <w:r>
        <w:br/>
      </w:r>
      <w:r>
        <w:br/>
        <w:t xml:space="preserve"> C9                     Em7</w:t>
      </w:r>
      <w:r>
        <w:br/>
        <w:t>Ainda que os montes se movam</w:t>
      </w:r>
      <w:r>
        <w:br/>
        <w:t xml:space="preserve"> G                    D</w:t>
      </w:r>
      <w:r>
        <w:br/>
        <w:t>Ainda que as colinas sumam</w:t>
      </w:r>
      <w:r>
        <w:br/>
        <w:t xml:space="preserve">        C9               Em7</w:t>
      </w:r>
      <w:r>
        <w:br/>
        <w:t>O teu amor por mim permanecerá</w:t>
      </w:r>
      <w:r>
        <w:br/>
        <w:t xml:space="preserve">      G                  D</w:t>
      </w:r>
      <w:r>
        <w:br/>
        <w:t>Teu amor por mim permanecerá</w:t>
      </w:r>
      <w:r>
        <w:br/>
      </w:r>
      <w:r>
        <w:br/>
        <w:t xml:space="preserve"> C9                     Em7</w:t>
      </w:r>
      <w:r>
        <w:br/>
        <w:t>Ainda que os montes se movam</w:t>
      </w:r>
      <w:r>
        <w:br/>
        <w:t xml:space="preserve"> G                    D</w:t>
      </w:r>
      <w:r>
        <w:br/>
        <w:t>Ainda que as colinas sumam</w:t>
      </w:r>
      <w:r>
        <w:br/>
        <w:t xml:space="preserve">        C9               Em7</w:t>
      </w:r>
      <w:r>
        <w:br/>
        <w:t>O teu amor por mim permanecerá</w:t>
      </w:r>
      <w:r>
        <w:br/>
        <w:t xml:space="preserve">      G                D</w:t>
      </w:r>
      <w:r>
        <w:br/>
        <w:t>Teu amor por mim permanecerá</w:t>
      </w:r>
      <w:r>
        <w:br/>
      </w:r>
      <w:r>
        <w:br/>
        <w:t>( C9  Em7  D )</w:t>
      </w:r>
      <w:r>
        <w:br/>
        <w:t>( C9  Em7  D )</w:t>
      </w:r>
      <w:r>
        <w:br/>
      </w:r>
      <w:r>
        <w:br/>
        <w:t>[Refrão]</w:t>
      </w:r>
      <w:r>
        <w:br/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    G            D</w:t>
      </w:r>
      <w:r>
        <w:br/>
        <w:t>Com Ele eu sei pra onde eu devo ir</w:t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G            D</w:t>
      </w:r>
      <w:r>
        <w:br/>
        <w:t>A cruz revela seu amor por mim</w:t>
      </w:r>
      <w:r>
        <w:br/>
      </w:r>
      <w:r>
        <w:br/>
        <w:t xml:space="preserve">                 Em7    C9</w:t>
      </w:r>
      <w:r>
        <w:br/>
        <w:t>E mesmo se eu me abalar</w:t>
      </w:r>
      <w:r>
        <w:br/>
        <w:t xml:space="preserve">                G</w:t>
      </w:r>
      <w:r>
        <w:br/>
        <w:t>O teu amor vai sustentar</w:t>
      </w:r>
      <w:r>
        <w:br/>
        <w:t xml:space="preserve"> D                Em7</w:t>
      </w:r>
      <w:r>
        <w:br/>
        <w:t>Tudo o que há em mim</w:t>
      </w:r>
      <w:r>
        <w:br/>
        <w:t xml:space="preserve"> C9               G  D</w:t>
      </w:r>
      <w:r>
        <w:br/>
      </w:r>
      <w:r>
        <w:t>Tudo o que há em mim</w:t>
      </w:r>
      <w:r>
        <w:br/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    G            D</w:t>
      </w:r>
      <w:r>
        <w:br/>
        <w:t>Com Ele eu sei pra onde eu devo ir</w:t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G            D</w:t>
      </w:r>
      <w:r>
        <w:br/>
        <w:t>A cruz revela seu amor por mim</w:t>
      </w:r>
      <w:r>
        <w:br/>
      </w:r>
      <w:r>
        <w:br/>
        <w:t xml:space="preserve">                 Em7    C9</w:t>
      </w:r>
      <w:r>
        <w:br/>
        <w:t>E mesmo se eu me abalar</w:t>
      </w:r>
      <w:r>
        <w:br/>
        <w:t xml:space="preserve">                G</w:t>
      </w:r>
      <w:r>
        <w:br/>
        <w:t>O teu amor vai sustentar</w:t>
      </w:r>
      <w:r>
        <w:br/>
        <w:t xml:space="preserve"> D                Em7</w:t>
      </w:r>
      <w:r>
        <w:br/>
        <w:t>Tudo o que há em mim</w:t>
      </w:r>
      <w:r>
        <w:br/>
        <w:t xml:space="preserve"> C9               G  D</w:t>
      </w:r>
      <w:r>
        <w:br/>
        <w:t>Tudo o que há em mim</w:t>
      </w:r>
      <w:r>
        <w:br/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    G            D</w:t>
      </w:r>
      <w:r>
        <w:br/>
        <w:t>Com Ele eu sei pra onde eu devo ir</w:t>
      </w:r>
      <w:r>
        <w:br/>
        <w:t xml:space="preserve">                   Em7  C9</w:t>
      </w:r>
      <w:r>
        <w:br/>
        <w:t>Tem tudo a ver com Ele</w:t>
      </w:r>
      <w:r>
        <w:br/>
        <w:t xml:space="preserve">               G            D</w:t>
      </w:r>
      <w:r>
        <w:br/>
        <w:t>A cruz revela seu amor por mim</w:t>
      </w:r>
      <w:r>
        <w:br/>
      </w:r>
      <w:r>
        <w:br/>
        <w:t xml:space="preserve">                 Em7    C9</w:t>
      </w:r>
      <w:r>
        <w:br/>
        <w:t>E mesmo se eu me abalar</w:t>
      </w:r>
      <w:r>
        <w:br/>
        <w:t xml:space="preserve">                G</w:t>
      </w:r>
      <w:r>
        <w:br/>
        <w:t>O teu amor vai sustentar</w:t>
      </w:r>
      <w:r>
        <w:br/>
        <w:t xml:space="preserve"> D                Em7</w:t>
      </w:r>
      <w:r>
        <w:br/>
        <w:t>Tudo o que há em mim</w:t>
      </w:r>
      <w:r>
        <w:br/>
        <w:t xml:space="preserve"> C9               G  D</w:t>
      </w:r>
      <w:r>
        <w:br/>
        <w:t>Tudo o que há em mim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4340C50C" w14:textId="77777777" w:rsidR="005821F5" w:rsidRDefault="00000000">
      <w:r>
        <w:lastRenderedPageBreak/>
        <w:t>Oh, Quão Lindo Esse Nome É (What A Beautiful Name)</w:t>
      </w:r>
      <w:r>
        <w:br/>
        <w:t>Ana Nóbrega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(forma dos acordes no tom de C)                        </w:t>
      </w:r>
      <w:r>
        <w:br/>
      </w:r>
      <w:r>
        <w:br/>
      </w:r>
      <w:r>
        <w:br/>
      </w:r>
      <w:r>
        <w:br/>
        <w:t xml:space="preserve">                            Capotraste na 2ª casa</w:t>
      </w:r>
      <w:r>
        <w:br/>
      </w:r>
      <w:r>
        <w:br/>
        <w:t>[Intro] C  F2</w:t>
      </w:r>
      <w:r>
        <w:br/>
      </w:r>
      <w:r>
        <w:br/>
        <w:t>[Tab - Intro]</w:t>
      </w:r>
      <w:r>
        <w:br/>
      </w:r>
      <w:r>
        <w:br/>
        <w:t xml:space="preserve">   C                           F2</w:t>
      </w:r>
      <w:r>
        <w:br/>
        <w:t>E|-----------------------------------------------------|</w:t>
      </w:r>
      <w:r>
        <w:br/>
        <w:t>B|------1-----------1---------------1---------------1--|</w:t>
      </w:r>
      <w:r>
        <w:br/>
        <w:t>G|--0------0--0--0-----0---0---0--------0---0---0------|</w:t>
      </w:r>
      <w:r>
        <w:br/>
        <w:t>D|------------------------2---3---3---3---3---3---3----|</w:t>
      </w:r>
      <w:r>
        <w:br/>
        <w:t>A|-3--3---3--3--3--3--3--------------------------------|</w:t>
      </w:r>
      <w:r>
        <w:br/>
        <w:t>E|-----------------------------------------------------|</w:t>
      </w:r>
      <w:r>
        <w:br/>
      </w:r>
      <w:r>
        <w:br/>
        <w:t>[Primeira Parte]</w:t>
      </w:r>
      <w:r>
        <w:br/>
      </w:r>
      <w:r>
        <w:br/>
        <w:t>[Tab - Primeira Parte]</w:t>
      </w:r>
      <w:r>
        <w:br/>
      </w:r>
      <w:r>
        <w:br/>
        <w:t>Parte 1 de 5</w:t>
      </w:r>
      <w:r>
        <w:br/>
        <w:t xml:space="preserve">  C</w:t>
      </w:r>
      <w:r>
        <w:br/>
      </w:r>
      <w:r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 (2x)</w:t>
      </w:r>
      <w:r>
        <w:br/>
        <w:t>D|-----------------------------------------------------|</w:t>
      </w:r>
      <w:r>
        <w:br/>
        <w:t>A|-3---3---3---3---3---3---3---3-----------------------|</w:t>
      </w:r>
      <w:r>
        <w:br/>
        <w:t>E|-----------------------------------------------------|</w:t>
      </w:r>
      <w:r>
        <w:br/>
      </w:r>
      <w:r>
        <w:br/>
        <w:t>Parte 2 de 5</w:t>
      </w:r>
      <w:r>
        <w:br/>
        <w:t xml:space="preserve">   F2              Am7</w:t>
      </w:r>
      <w:r>
        <w:br/>
        <w:t>E|-----------------------------------------------------|</w:t>
      </w:r>
      <w:r>
        <w:br/>
        <w:t>B|-------1----------------1----------------------------|</w:t>
      </w:r>
      <w:r>
        <w:br/>
        <w:t>G|---0-------0---0----0-------0---0--------------------|</w:t>
      </w:r>
      <w:r>
        <w:br/>
        <w:t>D|-3---3---3---3---------------------------------------|</w:t>
      </w:r>
      <w:r>
        <w:br/>
        <w:t>A|------------------0---0---0---0----------------------|</w:t>
      </w:r>
      <w:r>
        <w:br/>
        <w:t>E|-----------------------------------------------------|</w:t>
      </w:r>
      <w:r>
        <w:br/>
      </w:r>
      <w:r>
        <w:br/>
        <w:t>Parte 3 de 5</w:t>
      </w:r>
      <w:r>
        <w:br/>
        <w:t xml:space="preserve">   G           G4  G   </w:t>
      </w:r>
      <w:r>
        <w:br/>
        <w:t>E|-----------------------------------------------------|</w:t>
      </w:r>
      <w:r>
        <w:br/>
        <w:t>B|-------0-------1-------0-----------------------------|</w:t>
      </w:r>
      <w:r>
        <w:br/>
        <w:t>G|---0-------0-------0---------------------------------|</w:t>
      </w:r>
      <w:r>
        <w:br/>
        <w:t>D|-----------------------------------------------------|</w:t>
      </w:r>
      <w:r>
        <w:br/>
        <w:t>A|-----------------------------------------------------|</w:t>
      </w:r>
      <w:r>
        <w:br/>
        <w:t>E|-3---3---3---3---3---3-------------------------------|</w:t>
      </w:r>
      <w:r>
        <w:br/>
      </w:r>
      <w:r>
        <w:br/>
      </w:r>
      <w:r>
        <w:lastRenderedPageBreak/>
        <w:t>Parte 4 de 5</w:t>
      </w:r>
      <w:r>
        <w:br/>
        <w:t xml:space="preserve">   Am7                     G/B</w:t>
      </w:r>
      <w:r>
        <w:br/>
        <w:t>E|-----------------------------------------------------|</w:t>
      </w:r>
      <w:r>
        <w:br/>
        <w:t>B|-------1---------------1--------0--------------------|</w:t>
      </w:r>
      <w:r>
        <w:br/>
        <w:t>G|---0-------0---0---0--------0------------------------|</w:t>
      </w:r>
      <w:r>
        <w:br/>
        <w:t>D|-----------------------------------------------------|</w:t>
      </w:r>
      <w:r>
        <w:br/>
        <w:t>A|-0---0---0---0---0---0----2---2----------------------|</w:t>
      </w:r>
      <w:r>
        <w:br/>
        <w:t>E|-----------------------------------------------------|</w:t>
      </w:r>
      <w:r>
        <w:br/>
      </w:r>
      <w:r>
        <w:br/>
        <w:t>Parte 1 de 5</w:t>
      </w:r>
      <w:r>
        <w:br/>
        <w:t xml:space="preserve">   C</w:t>
      </w:r>
      <w:r>
        <w:br/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</w:t>
      </w:r>
      <w:r>
        <w:br/>
        <w:t>D|-----------------------------------------------------|</w:t>
      </w:r>
      <w:r>
        <w:br/>
        <w:t>A|-3---3---3---3---3---3---3---3-----------------------|</w:t>
      </w:r>
      <w:r>
        <w:br/>
        <w:t>E|-----------------------------------------------------|</w:t>
      </w:r>
      <w:r>
        <w:br/>
      </w:r>
      <w:r>
        <w:br/>
        <w:t>Parte 2 de 5</w:t>
      </w:r>
      <w:r>
        <w:br/>
        <w:t xml:space="preserve">   F2               Am7</w:t>
      </w:r>
      <w:r>
        <w:br/>
        <w:t>E|-----------------------------------------------------|</w:t>
      </w:r>
      <w:r>
        <w:br/>
        <w:t>B|-------1----------------1----------------------------|</w:t>
      </w:r>
      <w:r>
        <w:br/>
        <w:t>G|---0-------0---0----0-------0---0--------------------|</w:t>
      </w:r>
      <w:r>
        <w:br/>
        <w:t>D|-3---3---3---3---------------------------------------|</w:t>
      </w:r>
      <w:r>
        <w:br/>
        <w:t>A|------------------0---0---0---0----------------------|</w:t>
      </w:r>
      <w:r>
        <w:br/>
        <w:t>E|---------------------------------------------------</w:t>
      </w:r>
      <w:r>
        <w:t>--|</w:t>
      </w:r>
      <w:r>
        <w:br/>
      </w:r>
      <w:r>
        <w:br/>
        <w:t>Parte 5 de 5</w:t>
      </w:r>
      <w:r>
        <w:br/>
        <w:t xml:space="preserve">   G             </w:t>
      </w:r>
      <w:r>
        <w:br/>
        <w:t>E|-----------------------------------------------------|</w:t>
      </w:r>
      <w:r>
        <w:br/>
        <w:t>B|-------0---------------------------------------------|</w:t>
      </w:r>
      <w:r>
        <w:br/>
        <w:t>G|---0-------0---0-------------------------------------|</w:t>
      </w:r>
      <w:r>
        <w:br/>
        <w:t>D|-----------------------------------------------------|</w:t>
      </w:r>
      <w:r>
        <w:br/>
        <w:t>A|-----------------------------------------------------|</w:t>
      </w:r>
      <w:r>
        <w:br/>
        <w:t>E|-3---3---3---3---3-----------------------------------|</w:t>
      </w:r>
      <w:r>
        <w:br/>
      </w:r>
      <w:r>
        <w:br/>
        <w:t>C</w:t>
      </w:r>
      <w:r>
        <w:br/>
        <w:t xml:space="preserve">  No início eras a palavra</w:t>
      </w:r>
      <w:r>
        <w:br/>
        <w:t xml:space="preserve">        F2        Am7   G  G4  G</w:t>
      </w:r>
      <w:r>
        <w:br/>
        <w:t>Um com Deus, o altíssimo</w:t>
      </w:r>
      <w:r>
        <w:br/>
        <w:t>Am7             G/B     C</w:t>
      </w:r>
      <w:r>
        <w:br/>
        <w:t xml:space="preserve">    O mistério de Tua glória</w:t>
      </w:r>
      <w:r>
        <w:br/>
        <w:t xml:space="preserve">            F2    Am7  G</w:t>
      </w:r>
      <w:r>
        <w:br/>
        <w:t>Cristo, em Ti se reve_lou</w:t>
      </w:r>
      <w:r>
        <w:br/>
      </w:r>
      <w:r>
        <w:br/>
        <w:t>[Refrão]</w:t>
      </w:r>
      <w:r>
        <w:br/>
      </w:r>
      <w:r>
        <w:br/>
        <w:t>[Tab - Refrão]</w:t>
      </w:r>
      <w:r>
        <w:br/>
      </w:r>
      <w:r>
        <w:br/>
        <w:t>Parte 1 de 4</w:t>
      </w:r>
      <w:r>
        <w:br/>
        <w:t xml:space="preserve">   C</w:t>
      </w:r>
      <w:r>
        <w:br/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</w:t>
      </w:r>
      <w:r>
        <w:br/>
        <w:t>D|-----------------------------------------------------|</w:t>
      </w:r>
      <w:r>
        <w:br/>
        <w:t>A|-3---3---3---3---3---3---3---3-----------------------|</w:t>
      </w:r>
      <w:r>
        <w:br/>
        <w:t>E|---------------------------------------------------</w:t>
      </w:r>
      <w:r>
        <w:lastRenderedPageBreak/>
        <w:t>--|</w:t>
      </w:r>
      <w:r>
        <w:br/>
      </w:r>
      <w:r>
        <w:br/>
        <w:t>Parte 2 de 4</w:t>
      </w:r>
      <w:r>
        <w:br/>
        <w:t xml:space="preserve">   G             </w:t>
      </w:r>
      <w:r>
        <w:br/>
        <w:t>E|-----------------------------------------------------|</w:t>
      </w:r>
      <w:r>
        <w:br/>
        <w:t>B|-------0---------------0-----------------------------|</w:t>
      </w:r>
      <w:r>
        <w:br/>
        <w:t>G|---0-------0---0---0-------0---0---------------------|</w:t>
      </w:r>
      <w:r>
        <w:br/>
        <w:t>D|-----------------------------------------------------|</w:t>
      </w:r>
      <w:r>
        <w:br/>
        <w:t>A|-----------------------------------------------------|</w:t>
      </w:r>
      <w:r>
        <w:br/>
        <w:t>E|-3---3---3---3---3---3---3---3-----------------------|</w:t>
      </w:r>
      <w:r>
        <w:br/>
      </w:r>
      <w:r>
        <w:br/>
        <w:t>Parte 3 de 4</w:t>
      </w:r>
      <w:r>
        <w:br/>
        <w:t xml:space="preserve">   Am7              G</w:t>
      </w:r>
      <w:r>
        <w:br/>
        <w:t>E|-----------------------------------------------------|</w:t>
      </w:r>
      <w:r>
        <w:br/>
        <w:t>B|-------1----------------0----------------------------|</w:t>
      </w:r>
      <w:r>
        <w:br/>
        <w:t>G|---0-------0---0----0-------0---0--------------------|</w:t>
      </w:r>
      <w:r>
        <w:br/>
        <w:t>D|-----------------------------------------------------|</w:t>
      </w:r>
      <w:r>
        <w:br/>
        <w:t>A|-0---0---0---0---------------------------------------|</w:t>
      </w:r>
      <w:r>
        <w:br/>
        <w:t>E|------------------3---3---3---3----------------------|</w:t>
      </w:r>
      <w:r>
        <w:br/>
      </w:r>
      <w:r>
        <w:br/>
        <w:t>Parte 4 de 4</w:t>
      </w:r>
      <w:r>
        <w:br/>
        <w:t xml:space="preserve">   F2              </w:t>
      </w:r>
      <w:r>
        <w:br/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</w:t>
      </w:r>
      <w:r>
        <w:br/>
        <w:t>D|-3---3---3---3---3---3---3---3-----------------------|</w:t>
      </w:r>
      <w:r>
        <w:br/>
        <w:t>A|---------------------------------------------------</w:t>
      </w:r>
      <w:r>
        <w:t>--|</w:t>
      </w:r>
      <w:r>
        <w:br/>
        <w:t>E|-----------------------------------------------------|</w:t>
      </w:r>
      <w:r>
        <w:br/>
      </w:r>
      <w:r>
        <w:br/>
        <w:t>Parte 1 de 4 - Variação</w:t>
      </w:r>
      <w:r>
        <w:br/>
        <w:t xml:space="preserve">   C/E</w:t>
      </w:r>
      <w:r>
        <w:br/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</w:t>
      </w:r>
      <w:r>
        <w:br/>
        <w:t>D|-----------------------------------------------------|</w:t>
      </w:r>
      <w:r>
        <w:br/>
        <w:t>A|-----------------------------------------------------|</w:t>
      </w:r>
      <w:r>
        <w:br/>
        <w:t>E|-0---0---0---0---0---0---0---0-----------------------|</w:t>
      </w:r>
      <w:r>
        <w:br/>
      </w:r>
      <w:r>
        <w:br/>
        <w:t>Parte 2 de 4</w:t>
      </w:r>
      <w:r>
        <w:br/>
        <w:t xml:space="preserve">   G             </w:t>
      </w:r>
      <w:r>
        <w:br/>
        <w:t>E|-----------------------------------------------------|</w:t>
      </w:r>
      <w:r>
        <w:br/>
        <w:t>B|-------0---------------0-----------------------------|</w:t>
      </w:r>
      <w:r>
        <w:br/>
        <w:t>G|---0-------0---0---0-------0---0---------------------|</w:t>
      </w:r>
      <w:r>
        <w:br/>
        <w:t>D|-----------------------------------------------------|</w:t>
      </w:r>
      <w:r>
        <w:br/>
        <w:t>A|-----------------------------------------------------|</w:t>
      </w:r>
      <w:r>
        <w:br/>
        <w:t>E|-3---3---3---3---3---3---3---3-----------------------|</w:t>
      </w:r>
      <w:r>
        <w:br/>
      </w:r>
      <w:r>
        <w:br/>
        <w:t>Parte 3 de 4</w:t>
      </w:r>
      <w:r>
        <w:br/>
        <w:t xml:space="preserve">   Am7              G</w:t>
      </w:r>
      <w:r>
        <w:br/>
        <w:t>E|-----------------------------------------------------|</w:t>
      </w:r>
      <w:r>
        <w:br/>
        <w:t>B|-------1----------------0----------------------------|</w:t>
      </w:r>
      <w:r>
        <w:br/>
        <w:t>G|---0-------0---0----0-------0---0--------------------|</w:t>
      </w:r>
      <w:r>
        <w:br/>
        <w:t>D|---------------------------------------------------</w:t>
      </w:r>
      <w:r>
        <w:lastRenderedPageBreak/>
        <w:t>--|</w:t>
      </w:r>
      <w:r>
        <w:br/>
        <w:t>A|-0---0---0---0---------------------------------------|</w:t>
      </w:r>
      <w:r>
        <w:br/>
        <w:t>E|------------------3---3---3---3----------------------|</w:t>
      </w:r>
      <w:r>
        <w:br/>
      </w:r>
      <w:r>
        <w:br/>
        <w:t>Parte 4 de 4</w:t>
      </w:r>
      <w:r>
        <w:br/>
        <w:t xml:space="preserve">   F2              </w:t>
      </w:r>
      <w:r>
        <w:br/>
        <w:t>E|-----------------------------------------------------|</w:t>
      </w:r>
      <w:r>
        <w:br/>
        <w:t>B|-------1---------------1-----------------------------|</w:t>
      </w:r>
      <w:r>
        <w:br/>
        <w:t>G|---0-------0---0---0-------0---0---------------------|</w:t>
      </w:r>
      <w:r>
        <w:br/>
        <w:t>D|-3---3---3---3---3---3---3---3-----------------------|</w:t>
      </w:r>
      <w:r>
        <w:br/>
        <w:t>A|-----------------------------------------------------|</w:t>
      </w:r>
      <w:r>
        <w:br/>
        <w:t>E|-----------------------------------------------------|</w:t>
      </w:r>
      <w:r>
        <w:br/>
      </w:r>
      <w:r>
        <w:br/>
        <w:t xml:space="preserve">                         C</w:t>
      </w:r>
      <w:r>
        <w:br/>
        <w:t>Oh, quão lindo esse nome é</w:t>
      </w:r>
      <w:r>
        <w:br/>
        <w:t xml:space="preserve">                         G</w:t>
      </w:r>
      <w:r>
        <w:br/>
        <w:t>Oh, quão lindo esse nome é</w:t>
      </w:r>
      <w:r>
        <w:br/>
        <w:t xml:space="preserve">        Am7  G        F2</w:t>
      </w:r>
      <w:r>
        <w:br/>
        <w:t>O nome de Jesus, meu Rei</w:t>
      </w:r>
      <w:r>
        <w:br/>
      </w:r>
      <w:r>
        <w:br/>
        <w:t xml:space="preserve">                         C/E</w:t>
      </w:r>
      <w:r>
        <w:br/>
        <w:t>Oh, quão lindo esse nome é</w:t>
      </w:r>
      <w:r>
        <w:br/>
        <w:t xml:space="preserve">                   G</w:t>
      </w:r>
      <w:r>
        <w:br/>
        <w:t>Maior que tudo ele é</w:t>
      </w:r>
      <w:r>
        <w:br/>
        <w:t xml:space="preserve">                         Am7</w:t>
      </w:r>
      <w:r>
        <w:br/>
        <w:t>Oh, quão lindo esse nome é</w:t>
      </w:r>
      <w:r>
        <w:br/>
        <w:t xml:space="preserve">     G     F2</w:t>
      </w:r>
      <w:r>
        <w:br/>
        <w:t>O nome de Jesus</w:t>
      </w:r>
      <w:r>
        <w:br/>
      </w:r>
      <w:r>
        <w:br/>
        <w:t>[Segunda Parte]</w:t>
      </w:r>
      <w:r>
        <w:br/>
      </w:r>
      <w:r>
        <w:br/>
        <w:t>F/C  C</w:t>
      </w:r>
      <w:r>
        <w:br/>
        <w:t xml:space="preserve">       Deixou o céu para buscar-nos</w:t>
      </w:r>
      <w:r>
        <w:br/>
        <w:t xml:space="preserve">       F      Am7  G</w:t>
      </w:r>
      <w:r>
        <w:br/>
        <w:t>Veio pra nos resgatar</w:t>
      </w:r>
      <w:r>
        <w:br/>
      </w:r>
      <w:r>
        <w:t>Am7                   G/B   C</w:t>
      </w:r>
      <w:r>
        <w:br/>
        <w:t xml:space="preserve">    Amor maior que o meu pecado</w:t>
      </w:r>
      <w:r>
        <w:br/>
        <w:t xml:space="preserve">      F       Am7  G</w:t>
      </w:r>
      <w:r>
        <w:br/>
        <w:t>Nada vai nos sepa_rar</w:t>
      </w:r>
      <w:r>
        <w:br/>
      </w:r>
      <w:r>
        <w:br/>
        <w:t>[Refrão]</w:t>
      </w:r>
      <w:r>
        <w:br/>
      </w:r>
      <w:r>
        <w:br/>
        <w:t xml:space="preserve">                     C</w:t>
      </w:r>
      <w:r>
        <w:br/>
        <w:t>Oh, quão maravilhoso é</w:t>
      </w:r>
      <w:r>
        <w:br/>
        <w:t xml:space="preserve">                     G</w:t>
      </w:r>
      <w:r>
        <w:br/>
        <w:t>Oh, quão maravilhoso é</w:t>
      </w:r>
      <w:r>
        <w:br/>
        <w:t xml:space="preserve">        Am7  G        F/C</w:t>
      </w:r>
      <w:r>
        <w:br/>
        <w:t>O nome de Jesus, meu rei</w:t>
      </w:r>
      <w:r>
        <w:br/>
      </w:r>
      <w:r>
        <w:br/>
        <w:t xml:space="preserve">                     C/E</w:t>
      </w:r>
      <w:r>
        <w:br/>
        <w:t>Oh, quão maravilhoso é</w:t>
      </w:r>
      <w:r>
        <w:br/>
        <w:t xml:space="preserve">                   G</w:t>
      </w:r>
      <w:r>
        <w:br/>
        <w:t>Maior que tudo ele é</w:t>
      </w:r>
      <w:r>
        <w:br/>
        <w:t xml:space="preserve">                     Am7</w:t>
      </w:r>
      <w:r>
        <w:br/>
        <w:t>Oh, quão maravilhoso é</w:t>
      </w:r>
      <w:r>
        <w:br/>
      </w:r>
      <w:r>
        <w:br/>
        <w:t xml:space="preserve">   G    F/C</w:t>
      </w:r>
      <w:r>
        <w:br/>
        <w:t>O nome de Jesus</w:t>
      </w:r>
      <w:r>
        <w:br/>
        <w:t>Am7           G          F/C</w:t>
      </w:r>
      <w:r>
        <w:br/>
        <w:t xml:space="preserve">    Oh, quão maravilhoso é</w:t>
      </w:r>
      <w:r>
        <w:br/>
        <w:t xml:space="preserve">        F</w:t>
      </w:r>
      <w:r>
        <w:br/>
        <w:t>O nome de Jesus</w:t>
      </w:r>
      <w:r>
        <w:br/>
      </w:r>
      <w:r>
        <w:br/>
        <w:t>[Ponte]</w:t>
      </w:r>
      <w:r>
        <w:br/>
      </w:r>
      <w:r>
        <w:br/>
        <w:t>( G6  Am7  C/E )</w:t>
      </w:r>
      <w:r>
        <w:br/>
        <w:t>( F  G6  Am7  C/E )</w:t>
      </w:r>
      <w:r>
        <w:br/>
        <w:t>( F  G6  Am7  C/E )</w:t>
      </w:r>
      <w:r>
        <w:br/>
        <w:t>( F  G6  Am7  C/E )</w:t>
      </w:r>
      <w:r>
        <w:br/>
      </w:r>
      <w:r>
        <w:br/>
        <w:t>[Tab - Ponte]</w:t>
      </w:r>
      <w:r>
        <w:br/>
      </w:r>
      <w:r>
        <w:br/>
        <w:t xml:space="preserve">   F        G6     Am7      C/E</w:t>
      </w:r>
      <w:r>
        <w:br/>
        <w:t>E|---3-1-1--0-0------3-1-1--0-0------------------------|</w:t>
      </w:r>
      <w:r>
        <w:br/>
        <w:t>B|-1--------0---3--1--------1---0----------------------|</w:t>
      </w:r>
      <w:r>
        <w:br/>
        <w:t>G|-2--------0------0--------0---------------------</w:t>
      </w:r>
      <w:r>
        <w:lastRenderedPageBreak/>
        <w:t>-----| (4x)</w:t>
      </w:r>
      <w:r>
        <w:br/>
        <w:t>D|-3---------------2-----------------------------------|</w:t>
      </w:r>
      <w:r>
        <w:br/>
        <w:t>A|-----------------0-----------------------------------|</w:t>
      </w:r>
      <w:r>
        <w:br/>
        <w:t>E|----------3---------------0--------------------------|</w:t>
      </w:r>
      <w:r>
        <w:br/>
        <w:t xml:space="preserve">                  </w:t>
      </w:r>
      <w:r>
        <w:br/>
      </w:r>
      <w:r>
        <w:br/>
        <w:t xml:space="preserve">            F7M/C</w:t>
      </w:r>
      <w:r>
        <w:br/>
        <w:t xml:space="preserve">A morte venceste </w:t>
      </w:r>
      <w:r>
        <w:br/>
        <w:t xml:space="preserve">             G</w:t>
      </w:r>
      <w:r>
        <w:br/>
        <w:t>O véu Tu rompeste</w:t>
      </w:r>
      <w:r>
        <w:br/>
        <w:t xml:space="preserve">           Am7         C/E</w:t>
      </w:r>
      <w:r>
        <w:br/>
        <w:t>A tumba vazia agora está</w:t>
      </w:r>
      <w:r>
        <w:br/>
      </w:r>
      <w:r>
        <w:br/>
        <w:t xml:space="preserve">           F7M/C</w:t>
      </w:r>
      <w:r>
        <w:br/>
        <w:t>O céu Te adora</w:t>
      </w:r>
      <w:r>
        <w:br/>
        <w:t xml:space="preserve">               G</w:t>
      </w:r>
      <w:r>
        <w:br/>
        <w:t>Proclama Tua glória</w:t>
      </w:r>
      <w:r>
        <w:br/>
        <w:t xml:space="preserve">              Am7            C/E</w:t>
      </w:r>
      <w:r>
        <w:br/>
        <w:t>Pois ressuscitaste e vivo está</w:t>
      </w:r>
      <w:r>
        <w:br/>
      </w:r>
      <w:r>
        <w:br/>
        <w:t xml:space="preserve">         F7M/C        G</w:t>
      </w:r>
      <w:r>
        <w:br/>
        <w:t>És invencível, inigualável</w:t>
      </w:r>
      <w:r>
        <w:br/>
        <w:t xml:space="preserve">            Am7         C/E</w:t>
      </w:r>
      <w:r>
        <w:br/>
        <w:t>Hoje e pra sempre reinarás</w:t>
      </w:r>
      <w:r>
        <w:br/>
      </w:r>
      <w:r>
        <w:br/>
        <w:t xml:space="preserve">         F7M/C          G</w:t>
      </w:r>
      <w:r>
        <w:br/>
        <w:t>Teu é o reino Tua é a glória</w:t>
      </w:r>
      <w:r>
        <w:br/>
        <w:t xml:space="preserve">          Am7         G</w:t>
      </w:r>
      <w:r>
        <w:br/>
        <w:t>Acima de todo nome estás</w:t>
      </w:r>
      <w:r>
        <w:br/>
      </w:r>
      <w:r>
        <w:br/>
        <w:t>[Refrão]</w:t>
      </w:r>
      <w:r>
        <w:br/>
      </w:r>
      <w:r>
        <w:br/>
        <w:t xml:space="preserve">                   C</w:t>
      </w:r>
      <w:r>
        <w:br/>
        <w:t>Poderoso esse nome é</w:t>
      </w:r>
      <w:r>
        <w:br/>
        <w:t xml:space="preserve">                   G</w:t>
      </w:r>
      <w:r>
        <w:br/>
        <w:t>Poderoso esse nome é</w:t>
      </w:r>
      <w:r>
        <w:br/>
        <w:t xml:space="preserve">        Am7  G        F7M/C</w:t>
      </w:r>
      <w:r>
        <w:br/>
        <w:t>O nome de Jesus, meu rei</w:t>
      </w:r>
      <w:r>
        <w:br/>
      </w:r>
      <w:r>
        <w:br/>
        <w:t xml:space="preserve">                   C/E</w:t>
      </w:r>
      <w:r>
        <w:br/>
      </w:r>
      <w:r>
        <w:t>Poderoso esse nome é</w:t>
      </w:r>
      <w:r>
        <w:br/>
        <w:t xml:space="preserve">                    G</w:t>
      </w:r>
      <w:r>
        <w:br/>
        <w:t>Mais forte que tudo é</w:t>
      </w:r>
      <w:r>
        <w:br/>
        <w:t xml:space="preserve">                   Am7</w:t>
      </w:r>
      <w:r>
        <w:br/>
        <w:t>Poderoso esse nome é</w:t>
      </w:r>
      <w:r>
        <w:br/>
        <w:t xml:space="preserve">     G     F7M/C</w:t>
      </w:r>
      <w:r>
        <w:br/>
        <w:t>O nome de Jesus</w:t>
      </w:r>
      <w:r>
        <w:br/>
      </w:r>
      <w:r>
        <w:br/>
        <w:t>[Ponte]</w:t>
      </w:r>
      <w:r>
        <w:br/>
      </w:r>
      <w:r>
        <w:br/>
        <w:t xml:space="preserve">                      G</w:t>
      </w:r>
      <w:r>
        <w:br/>
        <w:t>És invencível, inigualável</w:t>
      </w:r>
      <w:r>
        <w:br/>
        <w:t xml:space="preserve">            Am7         C/E</w:t>
      </w:r>
      <w:r>
        <w:br/>
        <w:t>Hoje e pra sempre reinarás</w:t>
      </w:r>
      <w:r>
        <w:br/>
      </w:r>
      <w:r>
        <w:br/>
        <w:t xml:space="preserve">         F7M/C          G</w:t>
      </w:r>
      <w:r>
        <w:br/>
        <w:t>Teu é o reino Tua é a glória</w:t>
      </w:r>
      <w:r>
        <w:br/>
        <w:t xml:space="preserve">          Am7         C/E</w:t>
      </w:r>
      <w:r>
        <w:br/>
        <w:t>Acima de todo nome estás</w:t>
      </w:r>
      <w:r>
        <w:br/>
      </w:r>
      <w:r>
        <w:br/>
        <w:t>[Refrão]</w:t>
      </w:r>
      <w:r>
        <w:br/>
      </w:r>
      <w:r>
        <w:br/>
        <w:t xml:space="preserve">                   C</w:t>
      </w:r>
      <w:r>
        <w:br/>
        <w:t>Poderoso esse nome é</w:t>
      </w:r>
      <w:r>
        <w:br/>
        <w:t xml:space="preserve">                   G</w:t>
      </w:r>
      <w:r>
        <w:br/>
        <w:t>Poderoso esse nome é</w:t>
      </w:r>
      <w:r>
        <w:br/>
        <w:t xml:space="preserve">        Am7  G        F7M/C</w:t>
      </w:r>
      <w:r>
        <w:br/>
        <w:t>O nome de Jesus, meu rei</w:t>
      </w:r>
      <w:r>
        <w:br/>
      </w:r>
      <w:r>
        <w:br/>
        <w:t xml:space="preserve">                   C/E</w:t>
      </w:r>
      <w:r>
        <w:br/>
        <w:t>Poderoso esse nome é</w:t>
      </w:r>
      <w:r>
        <w:br/>
        <w:t xml:space="preserve">                    G</w:t>
      </w:r>
      <w:r>
        <w:br/>
        <w:t>Mais forte que tudo é</w:t>
      </w:r>
      <w:r>
        <w:br/>
        <w:t xml:space="preserve">                   Am7</w:t>
      </w:r>
      <w:r>
        <w:br/>
        <w:t>Poderoso esse nome é</w:t>
      </w:r>
      <w:r>
        <w:br/>
        <w:t xml:space="preserve">     G     F7M/C</w:t>
      </w:r>
      <w:r>
        <w:br/>
        <w:t>O nome de Jesus</w:t>
      </w:r>
      <w:r>
        <w:br/>
        <w:t xml:space="preserve">                   Am7</w:t>
      </w:r>
      <w:r>
        <w:br/>
        <w:t>Poderoso esse nome é</w:t>
      </w:r>
      <w:r>
        <w:br/>
        <w:t xml:space="preserve">     G     F7M/C</w:t>
      </w:r>
      <w:r>
        <w:br/>
        <w:t>O nome de Jesus</w:t>
      </w:r>
      <w:r>
        <w:br/>
        <w:t xml:space="preserve">                   Am7</w:t>
      </w:r>
      <w:r>
        <w:br/>
        <w:t>Poderoso esse nome é</w:t>
      </w:r>
      <w:r>
        <w:br/>
      </w:r>
      <w:r>
        <w:lastRenderedPageBreak/>
        <w:t xml:space="preserve">     G     F7M/C</w:t>
      </w:r>
      <w:r>
        <w:br/>
        <w:t>O nome de 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26D43B3F" w14:textId="77777777" w:rsidR="005821F5" w:rsidRDefault="00000000">
      <w:r>
        <w:t>Espírito, Enche a Minha Vida</w:t>
      </w:r>
      <w:r>
        <w:br/>
        <w:t>Quatro Por Um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F </w:t>
      </w:r>
      <w:r>
        <w:br/>
      </w:r>
      <w:r>
        <w:br/>
      </w:r>
      <w:r>
        <w:br/>
      </w:r>
      <w:r>
        <w:br/>
      </w:r>
      <w:r>
        <w:br/>
        <w:t>[Intro] Bb2  Gm  Bb2  Gm</w:t>
      </w:r>
      <w:r>
        <w:br/>
        <w:t xml:space="preserve">        Bb2  Gm  Bb2  Gm</w:t>
      </w:r>
      <w:r>
        <w:br/>
      </w:r>
      <w:r>
        <w:br/>
        <w:t>[Primeira Parte]</w:t>
      </w:r>
      <w:r>
        <w:br/>
      </w:r>
      <w:r>
        <w:br/>
        <w:t xml:space="preserve">   F      Bb2            </w:t>
      </w:r>
      <w:r>
        <w:br/>
        <w:t xml:space="preserve">Espírito, enche a minha vida </w:t>
      </w:r>
      <w:r>
        <w:br/>
        <w:t xml:space="preserve">   F      Bb2            C</w:t>
      </w:r>
      <w:r>
        <w:br/>
        <w:t xml:space="preserve">Espírito, enche a minha vida </w:t>
      </w:r>
      <w:r>
        <w:br/>
        <w:t xml:space="preserve">Dm           C        </w:t>
      </w:r>
      <w:r>
        <w:br/>
        <w:t>Enche-me do Teu poder</w:t>
      </w:r>
      <w:r>
        <w:br/>
        <w:t xml:space="preserve"> Bb2            F</w:t>
      </w:r>
      <w:r>
        <w:br/>
        <w:t>Pois de Ti eu quero ser</w:t>
      </w:r>
      <w:r>
        <w:br/>
        <w:t xml:space="preserve">   Bb2    C            F  Bb2  F  Bb2</w:t>
      </w:r>
      <w:r>
        <w:br/>
        <w:t>Espírito, enche o meu ser</w:t>
      </w:r>
      <w:r>
        <w:br/>
      </w:r>
      <w:r>
        <w:br/>
        <w:t xml:space="preserve">   F      Bb2            </w:t>
      </w:r>
      <w:r>
        <w:br/>
        <w:t xml:space="preserve">Espírito, enche a minha vida </w:t>
      </w:r>
      <w:r>
        <w:br/>
        <w:t xml:space="preserve">   F      Bb2            C</w:t>
      </w:r>
      <w:r>
        <w:br/>
        <w:t xml:space="preserve">Espírito, enche a minha vida </w:t>
      </w:r>
      <w:r>
        <w:br/>
      </w:r>
      <w:r>
        <w:t xml:space="preserve">Dm           C        </w:t>
      </w:r>
      <w:r>
        <w:br/>
        <w:t>Enche-me do Teu poder</w:t>
      </w:r>
      <w:r>
        <w:br/>
        <w:t xml:space="preserve"> Bb2            F</w:t>
      </w:r>
      <w:r>
        <w:br/>
        <w:t>Pois de Ti eu quero ser</w:t>
      </w:r>
      <w:r>
        <w:br/>
        <w:t xml:space="preserve">   Bb2    C            F </w:t>
      </w:r>
      <w:r>
        <w:br/>
        <w:t>Espírito, enche o meu ser</w:t>
      </w:r>
      <w:r>
        <w:br/>
      </w:r>
      <w:r>
        <w:br/>
        <w:t>[Refrão]</w:t>
      </w:r>
      <w:r>
        <w:br/>
      </w:r>
      <w:r>
        <w:br/>
        <w:t>Bb2        C             Am   Dm</w:t>
      </w:r>
      <w:r>
        <w:br/>
        <w:t>As minhas mãos eu quero levantar</w:t>
      </w:r>
      <w:r>
        <w:br/>
        <w:t>Bb2      C         Dm</w:t>
      </w:r>
      <w:r>
        <w:br/>
        <w:t>E em louvor Te adorar</w:t>
      </w:r>
      <w:r>
        <w:br/>
        <w:t xml:space="preserve"> Bb2     C            Am   Dm</w:t>
      </w:r>
      <w:r>
        <w:br/>
        <w:t>Meu coração eu quero derramar</w:t>
      </w:r>
      <w:r>
        <w:br/>
        <w:t xml:space="preserve">  Bb2      C     F</w:t>
      </w:r>
      <w:r>
        <w:br/>
        <w:t>Diante do Teu altar</w:t>
      </w:r>
      <w:r>
        <w:br/>
      </w:r>
      <w:r>
        <w:br/>
        <w:t>[Primeira Parte]</w:t>
      </w:r>
      <w:r>
        <w:br/>
      </w:r>
      <w:r>
        <w:br/>
        <w:t xml:space="preserve">   F      Bb2            </w:t>
      </w:r>
      <w:r>
        <w:br/>
        <w:t xml:space="preserve">Espírito, enche a minha vida </w:t>
      </w:r>
      <w:r>
        <w:br/>
        <w:t xml:space="preserve">   F      Bb2            C</w:t>
      </w:r>
      <w:r>
        <w:br/>
        <w:t xml:space="preserve">Espírito, enche a minha vida </w:t>
      </w:r>
      <w:r>
        <w:br/>
        <w:t xml:space="preserve">Dm           C        </w:t>
      </w:r>
      <w:r>
        <w:br/>
        <w:t>Enche-me do Teu poder</w:t>
      </w:r>
      <w:r>
        <w:br/>
        <w:t xml:space="preserve"> Bb2            F</w:t>
      </w:r>
      <w:r>
        <w:br/>
        <w:t>Pois de Ti eu quero ser</w:t>
      </w:r>
      <w:r>
        <w:br/>
        <w:t xml:space="preserve">   Bb2    C            F </w:t>
      </w:r>
      <w:r>
        <w:br/>
        <w:t>Espírito, enche o meu ser</w:t>
      </w:r>
      <w:r>
        <w:br/>
      </w:r>
      <w:r>
        <w:br/>
        <w:t>[Refrão]</w:t>
      </w:r>
      <w:r>
        <w:br/>
      </w:r>
      <w:r>
        <w:br/>
        <w:t>Bb2        C             Am   Dm</w:t>
      </w:r>
      <w:r>
        <w:br/>
        <w:t>As minhas mãos eu quero levantar</w:t>
      </w:r>
      <w:r>
        <w:br/>
        <w:t>Bb2      C         Dm</w:t>
      </w:r>
      <w:r>
        <w:br/>
        <w:t>E em louvor Te adorar</w:t>
      </w:r>
      <w:r>
        <w:br/>
        <w:t xml:space="preserve"> Bb2     C            Am   Dm</w:t>
      </w:r>
      <w:r>
        <w:br/>
        <w:t>Meu coração eu quero derramar</w:t>
      </w:r>
      <w:r>
        <w:br/>
        <w:t xml:space="preserve">  Bb2      C     F</w:t>
      </w:r>
      <w:r>
        <w:br/>
        <w:t>Diante do Teu altar</w:t>
      </w:r>
      <w:r>
        <w:br/>
      </w:r>
      <w:r>
        <w:br/>
        <w:t>( F  Bb2  Dm  Bb2 )</w:t>
      </w:r>
      <w:r>
        <w:br/>
      </w:r>
      <w:r>
        <w:lastRenderedPageBreak/>
        <w:t>( F  Bb2  F  Bb2 )</w:t>
      </w:r>
      <w:r>
        <w:br/>
        <w:t>( F  Bb2  F  C )</w:t>
      </w:r>
      <w:r>
        <w:br/>
      </w:r>
      <w:r>
        <w:br/>
        <w:t>[Refrão]</w:t>
      </w:r>
      <w:r>
        <w:br/>
      </w:r>
      <w:r>
        <w:br/>
        <w:t>Bb2        C             Am   Dm</w:t>
      </w:r>
      <w:r>
        <w:br/>
        <w:t>As minhas mãos eu quero levantar</w:t>
      </w:r>
      <w:r>
        <w:br/>
        <w:t>Bb2      C         Dm</w:t>
      </w:r>
      <w:r>
        <w:br/>
        <w:t>E em louvor Te adorar</w:t>
      </w:r>
      <w:r>
        <w:br/>
        <w:t xml:space="preserve"> Bb2     C            Am   Dm</w:t>
      </w:r>
      <w:r>
        <w:br/>
        <w:t>Meu coração eu quero derramar</w:t>
      </w:r>
      <w:r>
        <w:br/>
        <w:t xml:space="preserve">  Bb2      C     F</w:t>
      </w:r>
      <w:r>
        <w:br/>
        <w:t>Diante do Teu altar</w:t>
      </w:r>
      <w:r>
        <w:br/>
      </w:r>
      <w:r>
        <w:br/>
        <w:t>Bb2        C             Am   Dm</w:t>
      </w:r>
      <w:r>
        <w:br/>
        <w:t>As minhas mãos eu quero levantar</w:t>
      </w:r>
      <w:r>
        <w:br/>
        <w:t>Bb2      C         Dm</w:t>
      </w:r>
      <w:r>
        <w:br/>
        <w:t>E em louvor Te adorar</w:t>
      </w:r>
      <w:r>
        <w:br/>
        <w:t xml:space="preserve"> Bb2     C            Am   Dm</w:t>
      </w:r>
      <w:r>
        <w:br/>
        <w:t>Meu coração eu quero derramar</w:t>
      </w:r>
      <w:r>
        <w:br/>
        <w:t xml:space="preserve">  Bb2      C     Bb2  Gm  Bb2  Gm  </w:t>
      </w:r>
      <w:r>
        <w:br/>
        <w:t>Diante do Teu altar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36F1AA37" w14:textId="77777777" w:rsidR="005821F5" w:rsidRDefault="00000000">
      <w:r>
        <w:t>Santo</w:t>
      </w:r>
      <w:r>
        <w:br/>
        <w:t>Nívea Soares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Dm </w:t>
      </w:r>
      <w:r>
        <w:br/>
      </w:r>
      <w:r>
        <w:br/>
      </w:r>
      <w:r>
        <w:br/>
      </w:r>
      <w:r>
        <w:br/>
      </w:r>
      <w:r>
        <w:br/>
      </w:r>
      <w:r>
        <w:t>[Intro] Dm  Bb  F  C</w:t>
      </w:r>
      <w:r>
        <w:br/>
        <w:t xml:space="preserve">        Dm  Bb  F  C</w:t>
      </w:r>
      <w:r>
        <w:br/>
      </w:r>
      <w:r>
        <w:br/>
        <w:t>[Primeira Parte]</w:t>
      </w:r>
      <w:r>
        <w:br/>
      </w:r>
      <w:r>
        <w:br/>
        <w:t>Dm</w:t>
      </w:r>
      <w:r>
        <w:br/>
        <w:t xml:space="preserve">  Aqui estamos Deus</w:t>
      </w:r>
      <w:r>
        <w:br/>
        <w:t>Gm                     F  Am</w:t>
      </w:r>
      <w:r>
        <w:br/>
        <w:t xml:space="preserve">  Diante do trono da graça</w:t>
      </w:r>
      <w:r>
        <w:br/>
        <w:t>Dm</w:t>
      </w:r>
      <w:r>
        <w:br/>
        <w:t xml:space="preserve">  Aqui estamos Deus</w:t>
      </w:r>
      <w:r>
        <w:br/>
        <w:t>Gm                   F    Am</w:t>
      </w:r>
      <w:r>
        <w:br/>
        <w:t xml:space="preserve">  Perante Tua misericórdia</w:t>
      </w:r>
      <w:r>
        <w:br/>
      </w:r>
      <w:r>
        <w:br/>
        <w:t xml:space="preserve">             Dm            Gm</w:t>
      </w:r>
      <w:r>
        <w:br/>
        <w:t>Posso ver relâmpagos e sentir trovões</w:t>
      </w:r>
      <w:r>
        <w:br/>
        <w:t xml:space="preserve">                F                          Am</w:t>
      </w:r>
      <w:r>
        <w:br/>
        <w:t>Posso ouvir as vozes que procedem do Teu trono</w:t>
      </w:r>
      <w:r>
        <w:br/>
        <w:t xml:space="preserve">             Dm                 Gm</w:t>
      </w:r>
      <w:r>
        <w:br/>
        <w:t>Vinte quatro anciãos se prostram</w:t>
      </w:r>
      <w:r>
        <w:br/>
        <w:t xml:space="preserve">               F             Am</w:t>
      </w:r>
      <w:r>
        <w:br/>
        <w:t>Lançam suas coroas aos Teus pés</w:t>
      </w:r>
      <w:r>
        <w:br/>
        <w:t xml:space="preserve">              Dm           Gm</w:t>
      </w:r>
      <w:r>
        <w:br/>
        <w:t>E os serem viventes proclamam</w:t>
      </w:r>
      <w:r>
        <w:br/>
        <w:t xml:space="preserve">       F              Am</w:t>
      </w:r>
      <w:r>
        <w:br/>
        <w:t>Dia e noite, noite e dia</w:t>
      </w:r>
      <w:r>
        <w:br/>
      </w:r>
      <w:r>
        <w:br/>
        <w:t>[Pré-Refrão]</w:t>
      </w:r>
      <w:r>
        <w:br/>
      </w:r>
      <w:r>
        <w:br/>
        <w:t xml:space="preserve">          Dm        Gm</w:t>
      </w:r>
      <w:r>
        <w:br/>
        <w:t>Só uma palavra à dizer</w:t>
      </w:r>
      <w:r>
        <w:br/>
        <w:t xml:space="preserve">          F               Am</w:t>
      </w:r>
      <w:r>
        <w:br/>
        <w:t>Só uma palavra pra descrever</w:t>
      </w:r>
      <w:r>
        <w:br/>
        <w:t xml:space="preserve">          Dm        Gm</w:t>
      </w:r>
      <w:r>
        <w:br/>
        <w:t>Só uma palavra à dizer</w:t>
      </w:r>
      <w:r>
        <w:br/>
        <w:t xml:space="preserve">          F               Am</w:t>
      </w:r>
      <w:r>
        <w:br/>
        <w:t>Só uma palavra pra descrever</w:t>
      </w:r>
      <w:r>
        <w:br/>
      </w:r>
      <w:r>
        <w:br/>
        <w:t>[Refrão]</w:t>
      </w:r>
      <w:r>
        <w:br/>
      </w:r>
      <w:r>
        <w:br/>
        <w:t>Dm     Gm</w:t>
      </w:r>
      <w:r>
        <w:br/>
        <w:t xml:space="preserve">  Santo, Santo</w:t>
      </w:r>
      <w:r>
        <w:br/>
      </w:r>
      <w:r>
        <w:lastRenderedPageBreak/>
        <w:t>F          Am</w:t>
      </w:r>
      <w:r>
        <w:br/>
        <w:t xml:space="preserve"> Deus Poderoso</w:t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</w:r>
      <w:r>
        <w:br/>
        <w:t>[Pré-Refrão]</w:t>
      </w:r>
      <w:r>
        <w:br/>
      </w:r>
      <w:r>
        <w:br/>
        <w:t xml:space="preserve">          Dm        Gm</w:t>
      </w:r>
      <w:r>
        <w:br/>
        <w:t>Só uma palavra à dizer</w:t>
      </w:r>
      <w:r>
        <w:br/>
        <w:t xml:space="preserve">          F               Am</w:t>
      </w:r>
      <w:r>
        <w:br/>
        <w:t>Só uma palavra pra descrever</w:t>
      </w:r>
      <w:r>
        <w:br/>
        <w:t xml:space="preserve">          Dm        Gm</w:t>
      </w:r>
      <w:r>
        <w:br/>
        <w:t>Só uma palavra à dizer</w:t>
      </w:r>
      <w:r>
        <w:br/>
        <w:t xml:space="preserve">          F               Am</w:t>
      </w:r>
      <w:r>
        <w:br/>
        <w:t>Só uma palavra pra descrever</w:t>
      </w:r>
      <w:r>
        <w:br/>
      </w:r>
      <w:r>
        <w:br/>
        <w:t>[Refrão]</w:t>
      </w:r>
      <w:r>
        <w:br/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       2x</w:t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</w:r>
      <w:r>
        <w:br/>
      </w:r>
      <w:r>
        <w:br/>
        <w:t>[Ponte]</w:t>
      </w:r>
      <w:r>
        <w:br/>
      </w:r>
      <w:r>
        <w:br/>
        <w:t xml:space="preserve"> Dm            Gm</w:t>
      </w:r>
      <w:r>
        <w:br/>
        <w:t>Não há outro igual</w:t>
      </w:r>
      <w:r>
        <w:br/>
        <w:t xml:space="preserve">          F       Am</w:t>
      </w:r>
      <w:r>
        <w:br/>
        <w:t>Só Tu és Santo, Santo</w:t>
      </w:r>
      <w:r>
        <w:br/>
        <w:t xml:space="preserve"> Dm             Gm</w:t>
      </w:r>
      <w:r>
        <w:br/>
        <w:t>Não há outro igual</w:t>
      </w:r>
      <w:r>
        <w:br/>
        <w:t xml:space="preserve">          F       Am</w:t>
      </w:r>
      <w:r>
        <w:br/>
        <w:t>Só Tu és Santo, Santo</w:t>
      </w:r>
      <w:r>
        <w:br/>
      </w:r>
      <w:r>
        <w:br/>
        <w:t>[Refrão]</w:t>
      </w:r>
      <w:r>
        <w:br/>
      </w:r>
      <w:r>
        <w:br/>
      </w:r>
      <w:r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</w:r>
      <w:r>
        <w:br/>
        <w:t xml:space="preserve">            Dm  Gm</w:t>
      </w:r>
      <w:r>
        <w:br/>
        <w:t>Tu és o senhor</w:t>
      </w:r>
      <w:r>
        <w:br/>
        <w:t xml:space="preserve">              F</w:t>
      </w:r>
      <w:r>
        <w:br/>
        <w:t>Tu és Santo, Santo, Santo, Santo</w:t>
      </w:r>
      <w:r>
        <w:br/>
        <w:t xml:space="preserve">       Am</w:t>
      </w:r>
      <w:r>
        <w:br/>
        <w:t>Tu és Santo, Santo</w:t>
      </w:r>
      <w:r>
        <w:br/>
      </w:r>
      <w:r>
        <w:br/>
        <w:t>( Dm  Gm  F  Am )</w:t>
      </w:r>
      <w:r>
        <w:br/>
      </w:r>
      <w:r>
        <w:br/>
        <w:t>Dm     Bb</w:t>
      </w:r>
      <w:r>
        <w:br/>
        <w:t xml:space="preserve">  Santo, Santo</w:t>
      </w:r>
      <w:r>
        <w:br/>
        <w:t>F          Am</w:t>
      </w:r>
      <w:r>
        <w:br/>
        <w:t xml:space="preserve"> Deus Poderoso       </w:t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</w:r>
      <w:r>
        <w:br/>
        <w:t>[Ponte]</w:t>
      </w:r>
      <w:r>
        <w:br/>
      </w:r>
      <w:r>
        <w:br/>
        <w:t xml:space="preserve"> Dm             Gm</w:t>
      </w:r>
      <w:r>
        <w:br/>
        <w:t>Não há outro igual</w:t>
      </w:r>
      <w:r>
        <w:br/>
        <w:t xml:space="preserve">          F       Am</w:t>
      </w:r>
      <w:r>
        <w:br/>
        <w:t>Só Tu és Santo, Santo</w:t>
      </w:r>
      <w:r>
        <w:br/>
        <w:t xml:space="preserve"> Dm             Gm</w:t>
      </w:r>
      <w:r>
        <w:br/>
        <w:t>Não há outro igual</w:t>
      </w:r>
      <w:r>
        <w:br/>
        <w:t xml:space="preserve">          F       Am</w:t>
      </w:r>
      <w:r>
        <w:br/>
        <w:t>Só Tu és Santo, Santo</w:t>
      </w:r>
      <w:r>
        <w:br/>
      </w:r>
      <w:r>
        <w:br/>
        <w:t>[Refrão]</w:t>
      </w:r>
      <w:r>
        <w:br/>
      </w:r>
      <w:r>
        <w:br/>
        <w:t>Dm     Gm</w:t>
      </w:r>
      <w:r>
        <w:br/>
        <w:t xml:space="preserve">  Santo, Santo</w:t>
      </w:r>
      <w:r>
        <w:br/>
        <w:t>F         Am</w:t>
      </w:r>
      <w:r>
        <w:br/>
      </w:r>
      <w:r>
        <w:lastRenderedPageBreak/>
        <w:t xml:space="preserve"> Deus Poderoso</w:t>
      </w:r>
      <w:r>
        <w:br/>
        <w:t>Dm     Gm</w:t>
      </w:r>
      <w:r>
        <w:br/>
        <w:t xml:space="preserve">  Santo, Santo</w:t>
      </w:r>
      <w:r>
        <w:br/>
        <w:t>F          Am</w:t>
      </w:r>
      <w:r>
        <w:br/>
        <w:t xml:space="preserve"> Deus Poderoso</w:t>
      </w:r>
      <w:r>
        <w:br/>
      </w:r>
      <w:r>
        <w:br/>
        <w:t xml:space="preserve">            Dm  Gm</w:t>
      </w:r>
      <w:r>
        <w:br/>
        <w:t>Tu és o senhor</w:t>
      </w:r>
      <w:r>
        <w:br/>
        <w:t xml:space="preserve">              F</w:t>
      </w:r>
      <w:r>
        <w:br/>
        <w:t>Tu és Santo, Santo, Santo, Santo</w:t>
      </w:r>
      <w:r>
        <w:br/>
        <w:t xml:space="preserve">       Am</w:t>
      </w:r>
      <w:r>
        <w:br/>
        <w:t>Tu és Santo, Santo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01BE103" w14:textId="77777777" w:rsidR="005821F5" w:rsidRDefault="00000000">
      <w:r>
        <w:t>Grande É o Senhor</w:t>
      </w:r>
      <w:r>
        <w:br/>
        <w:t>Adhemar de Campos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[Primeira Parte]</w:t>
      </w:r>
      <w:r>
        <w:br/>
      </w:r>
      <w:r>
        <w:br/>
        <w:t xml:space="preserve">  A9        D9     </w:t>
      </w:r>
      <w:r>
        <w:br/>
        <w:t>Grande é o Senhor</w:t>
      </w:r>
      <w:r>
        <w:br/>
        <w:t xml:space="preserve">                   A9</w:t>
      </w:r>
      <w:r>
        <w:br/>
        <w:t>E mui digno de louvor</w:t>
      </w:r>
      <w:r>
        <w:br/>
        <w:t xml:space="preserve">    D9              E/G#</w:t>
      </w:r>
      <w:r>
        <w:br/>
        <w:t>Na cidade do nosso Deus</w:t>
      </w:r>
      <w:r>
        <w:br/>
        <w:t xml:space="preserve">           F#m7(11)/C#</w:t>
      </w:r>
      <w:r>
        <w:br/>
        <w:t>Seu Santo monte</w:t>
      </w:r>
      <w:r>
        <w:br/>
      </w:r>
      <w:r>
        <w:t>E                Bm11  C#m  D6(9)  E5</w:t>
      </w:r>
      <w:r>
        <w:br/>
        <w:t>Alegria de toda terra</w:t>
      </w:r>
      <w:r>
        <w:br/>
      </w:r>
      <w:r>
        <w:br/>
        <w:t xml:space="preserve">  A9           D9</w:t>
      </w:r>
      <w:r>
        <w:br/>
        <w:t>Grande é o Senhor</w:t>
      </w:r>
      <w:r>
        <w:br/>
        <w:t xml:space="preserve">                       A9</w:t>
      </w:r>
      <w:r>
        <w:br/>
        <w:t>Em quem nós temos a vitória</w:t>
      </w:r>
      <w:r>
        <w:br/>
        <w:t xml:space="preserve">     D9</w:t>
      </w:r>
      <w:r>
        <w:br/>
        <w:t>Que nos ajuda</w:t>
      </w:r>
      <w:r>
        <w:br/>
        <w:t xml:space="preserve"> E/G#        F#m7(11)/C#</w:t>
      </w:r>
      <w:r>
        <w:br/>
        <w:t>Contra o inimigo</w:t>
      </w:r>
      <w:r>
        <w:br/>
        <w:t xml:space="preserve">    E</w:t>
      </w:r>
      <w:r>
        <w:br/>
        <w:t>Por isso diante Dele</w:t>
      </w:r>
      <w:r>
        <w:br/>
        <w:t xml:space="preserve">          Bm11  C#m  D6(9)  E5</w:t>
      </w:r>
      <w:r>
        <w:br/>
        <w:t>Nos prostramos</w:t>
      </w:r>
      <w:r>
        <w:br/>
      </w:r>
      <w:r>
        <w:br/>
        <w:t>[Refrão]</w:t>
      </w:r>
      <w:r>
        <w:br/>
      </w:r>
      <w:r>
        <w:br/>
        <w:t xml:space="preserve">    A9                       C#m</w:t>
      </w:r>
      <w:r>
        <w:br/>
        <w:t>Queremos o Teu nome engrandecer</w:t>
      </w:r>
      <w:r>
        <w:br/>
        <w:t xml:space="preserve">D9       C#m     </w:t>
      </w:r>
      <w:r>
        <w:br/>
        <w:t>E agradecer-Te</w:t>
      </w:r>
      <w:r>
        <w:br/>
        <w:t xml:space="preserve">        Bm11            E</w:t>
      </w:r>
      <w:r>
        <w:br/>
        <w:t>Por tua obra em nossas vidas</w:t>
      </w:r>
      <w:r>
        <w:br/>
        <w:t xml:space="preserve">     A9                     C#m</w:t>
      </w:r>
      <w:r>
        <w:br/>
        <w:t>Confiamos em Teu infinito amor</w:t>
      </w:r>
      <w:r>
        <w:br/>
        <w:t xml:space="preserve">      D9         C#m</w:t>
      </w:r>
      <w:r>
        <w:br/>
        <w:t>Pois só Tu és o Deus eterno</w:t>
      </w:r>
      <w:r>
        <w:br/>
        <w:t xml:space="preserve"> Bm11       E       D9   E  A9</w:t>
      </w:r>
      <w:r>
        <w:br/>
        <w:t>Sobre toda terra e Céus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894128B" w14:textId="77777777" w:rsidR="005821F5" w:rsidRDefault="00000000">
      <w:r>
        <w:t>Que Se Abram Os Céus</w:t>
      </w:r>
      <w:r>
        <w:br/>
        <w:t>Nívea Soares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 xml:space="preserve"> A</w:t>
      </w:r>
      <w:r>
        <w:br/>
        <w:t>Tu És bem- vindo aqui</w:t>
      </w:r>
      <w:r>
        <w:br/>
        <w:t xml:space="preserve">                F#m</w:t>
      </w:r>
      <w:r>
        <w:br/>
        <w:t>E em nosso coração</w:t>
      </w:r>
      <w:r>
        <w:br/>
        <w:t xml:space="preserve"> D7M        A   E/G#</w:t>
      </w:r>
      <w:r>
        <w:br/>
        <w:t>Toma a direção</w:t>
      </w:r>
      <w:r>
        <w:br/>
        <w:t xml:space="preserve"> A</w:t>
      </w:r>
      <w:r>
        <w:br/>
        <w:t>Deus fogo consumidor</w:t>
      </w:r>
      <w:r>
        <w:br/>
        <w:t xml:space="preserve">                  F#m</w:t>
      </w:r>
      <w:r>
        <w:br/>
        <w:t>Sem impedimentos vem</w:t>
      </w:r>
      <w:r>
        <w:br/>
        <w:t xml:space="preserve">        D7M      A  E/G#</w:t>
      </w:r>
      <w:r>
        <w:br/>
        <w:t>Face a face, senhor</w:t>
      </w:r>
      <w:r>
        <w:br/>
      </w:r>
      <w:r>
        <w:br/>
        <w:t xml:space="preserve"> D    E   F#m</w:t>
      </w:r>
      <w:r>
        <w:br/>
        <w:t>Sopra em nós</w:t>
      </w:r>
      <w:r>
        <w:br/>
        <w:t xml:space="preserve">   D  E  F#m</w:t>
      </w:r>
      <w:r>
        <w:br/>
        <w:t>Espí_ri_to</w:t>
      </w:r>
      <w:r>
        <w:br/>
        <w:t xml:space="preserve"> D   E F#m    E</w:t>
      </w:r>
      <w:r>
        <w:br/>
        <w:t>Te queremos, Deus</w:t>
      </w:r>
      <w:r>
        <w:br/>
      </w:r>
      <w:r>
        <w:br/>
        <w:t>[Solo] F#m  A  F#m  E</w:t>
      </w:r>
      <w:r>
        <w:br/>
      </w:r>
      <w:r>
        <w:br/>
        <w:t>E|----10--9--10--9--9--7-----|</w:t>
      </w:r>
      <w:r>
        <w:br/>
        <w:t>B|-10------------------------|</w:t>
      </w:r>
      <w:r>
        <w:br/>
        <w:t>G|---------------------------|</w:t>
      </w:r>
      <w:r>
        <w:br/>
        <w:t>D|---------------------------|</w:t>
      </w:r>
      <w:r>
        <w:br/>
        <w:t>A|---------------------------|</w:t>
      </w:r>
      <w:r>
        <w:br/>
        <w:t>E|---------------------------|</w:t>
      </w:r>
      <w:r>
        <w:br/>
      </w:r>
      <w:r>
        <w:br/>
        <w:t xml:space="preserve">          A</w:t>
      </w:r>
      <w:r>
        <w:br/>
        <w:t>Estou de pé</w:t>
      </w:r>
      <w:r>
        <w:br/>
      </w:r>
      <w:r>
        <w:br/>
        <w:t>Na presença do Rei</w:t>
      </w:r>
      <w:r>
        <w:br/>
        <w:t xml:space="preserve">                   F#m</w:t>
      </w:r>
      <w:r>
        <w:br/>
        <w:t>Tua glória está aqui</w:t>
      </w:r>
      <w:r>
        <w:br/>
      </w:r>
      <w:r>
        <w:t xml:space="preserve">      D         A  E/G#</w:t>
      </w:r>
      <w:r>
        <w:br/>
        <w:t>Teu amor liberta-me</w:t>
      </w:r>
      <w:r>
        <w:br/>
        <w:t xml:space="preserve">         A</w:t>
      </w:r>
      <w:r>
        <w:br/>
        <w:t>Estás aqui</w:t>
      </w:r>
      <w:r>
        <w:br/>
      </w:r>
      <w:r>
        <w:br/>
        <w:t>No trono de louvor</w:t>
      </w:r>
      <w:r>
        <w:br/>
        <w:t xml:space="preserve">                   F#m</w:t>
      </w:r>
      <w:r>
        <w:br/>
        <w:t>Tua presença me curou</w:t>
      </w:r>
      <w:r>
        <w:br/>
        <w:t xml:space="preserve">      D    A  E/G#</w:t>
      </w:r>
      <w:r>
        <w:br/>
        <w:t>Fascinado estou</w:t>
      </w:r>
      <w:r>
        <w:br/>
      </w:r>
      <w:r>
        <w:br/>
        <w:t xml:space="preserve"> D  E     F#m</w:t>
      </w:r>
      <w:r>
        <w:br/>
        <w:t>Sopra em nós</w:t>
      </w:r>
      <w:r>
        <w:br/>
        <w:t xml:space="preserve">   D  E  F#m</w:t>
      </w:r>
      <w:r>
        <w:br/>
        <w:t>Espí_ri_to</w:t>
      </w:r>
      <w:r>
        <w:br/>
        <w:t xml:space="preserve"> D   E F#m    E</w:t>
      </w:r>
      <w:r>
        <w:br/>
        <w:t>Te queremos, Deus</w:t>
      </w:r>
      <w:r>
        <w:br/>
        <w:t xml:space="preserve"> D  E     F#m</w:t>
      </w:r>
      <w:r>
        <w:br/>
        <w:t>Sopra em nós</w:t>
      </w:r>
      <w:r>
        <w:br/>
        <w:t xml:space="preserve">   D  E  F#m</w:t>
      </w:r>
      <w:r>
        <w:br/>
        <w:t>Espí_ri_to</w:t>
      </w:r>
      <w:r>
        <w:br/>
        <w:t xml:space="preserve"> D   E F#m    E</w:t>
      </w:r>
      <w:r>
        <w:br/>
        <w:t>Te queremos, Deus</w:t>
      </w:r>
      <w:r>
        <w:br/>
        <w:t xml:space="preserve"> D  E     F#m</w:t>
      </w:r>
      <w:r>
        <w:br/>
        <w:t>Sopra em nós</w:t>
      </w:r>
      <w:r>
        <w:br/>
        <w:t xml:space="preserve">   D  E  F#m</w:t>
      </w:r>
      <w:r>
        <w:br/>
        <w:t>Espí_ri_to</w:t>
      </w:r>
      <w:r>
        <w:br/>
        <w:t xml:space="preserve"> D   E F#m    E</w:t>
      </w:r>
      <w:r>
        <w:br/>
        <w:t>Te queremos, Deus</w:t>
      </w:r>
      <w:r>
        <w:br/>
      </w:r>
      <w:r>
        <w:br/>
        <w:t>[Solo] F#m  A  F#m  E</w:t>
      </w:r>
      <w:r>
        <w:br/>
        <w:t xml:space="preserve">       F#m  A  F#m  E</w:t>
      </w:r>
      <w:r>
        <w:br/>
      </w:r>
      <w:r>
        <w:br/>
        <w:t xml:space="preserve">       F#m</w:t>
      </w:r>
      <w:r>
        <w:br/>
        <w:t>Que se abram os céus</w:t>
      </w:r>
      <w:r>
        <w:br/>
        <w:t xml:space="preserve">             D</w:t>
      </w:r>
      <w:r>
        <w:br/>
        <w:t>O teu reino vem</w:t>
      </w:r>
      <w:r>
        <w:br/>
        <w:t xml:space="preserve">            F#m</w:t>
      </w:r>
      <w:r>
        <w:br/>
        <w:t>Nossa fé está</w:t>
      </w:r>
      <w:r>
        <w:br/>
        <w:t xml:space="preserve">          E</w:t>
      </w:r>
      <w:r>
        <w:br/>
        <w:t>No nosso Deus</w:t>
      </w:r>
      <w:r>
        <w:br/>
        <w:t xml:space="preserve">       F#m</w:t>
      </w:r>
      <w:r>
        <w:br/>
        <w:t>Que se abram os céus</w:t>
      </w:r>
      <w:r>
        <w:br/>
      </w:r>
      <w:r>
        <w:lastRenderedPageBreak/>
        <w:t xml:space="preserve">             D</w:t>
      </w:r>
      <w:r>
        <w:br/>
        <w:t>O teu reino vem</w:t>
      </w:r>
      <w:r>
        <w:br/>
        <w:t xml:space="preserve">            F#m</w:t>
      </w:r>
      <w:r>
        <w:br/>
        <w:t>Nossa fé está</w:t>
      </w:r>
      <w:r>
        <w:br/>
        <w:t xml:space="preserve">          E</w:t>
      </w:r>
      <w:r>
        <w:br/>
        <w:t>No nosso Deus</w:t>
      </w:r>
      <w:r>
        <w:br/>
      </w:r>
      <w:r>
        <w:br/>
        <w:t xml:space="preserve">        F#m</w:t>
      </w:r>
      <w:r>
        <w:br/>
        <w:t>Que os céus fechados se abram</w:t>
      </w:r>
      <w:r>
        <w:br/>
        <w:t xml:space="preserve">     D</w:t>
      </w:r>
      <w:r>
        <w:br/>
        <w:t>Teu reino venha mover</w:t>
      </w:r>
      <w:r>
        <w:br/>
        <w:t xml:space="preserve">   A</w:t>
      </w:r>
      <w:r>
        <w:br/>
        <w:t>A nossa fé e esperança</w:t>
      </w:r>
      <w:r>
        <w:br/>
        <w:t xml:space="preserve">          E           </w:t>
      </w:r>
      <w:r>
        <w:br/>
        <w:t>Estão em Deus Grande Deus</w:t>
      </w:r>
      <w:r>
        <w:br/>
      </w:r>
      <w:r>
        <w:br/>
        <w:t>[Solo] F#m  A  F#m  E</w:t>
      </w:r>
      <w:r>
        <w:br/>
        <w:t xml:space="preserve">       F#m  A  F#m  E</w:t>
      </w:r>
      <w:r>
        <w:br/>
        <w:t xml:space="preserve">       F#m  A  F#m  E</w:t>
      </w:r>
      <w:r>
        <w:br/>
        <w:t xml:space="preserve">       F#m  A  F#m  E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3985269" w14:textId="77777777" w:rsidR="005821F5" w:rsidRDefault="00000000">
      <w:r>
        <w:t>Atrai o Meu Coração</w:t>
      </w:r>
      <w:r>
        <w:br/>
        <w:t>Filhos do Homem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[Intro] D9  D7M(9)  D4(9)  G6(9)/B</w:t>
      </w:r>
      <w:r>
        <w:br/>
      </w:r>
      <w:r>
        <w:br/>
      </w:r>
      <w:r>
        <w:t xml:space="preserve">D           G       A/C# </w:t>
      </w:r>
      <w:r>
        <w:br/>
        <w:t>Tu és minha vida, Jesus</w:t>
      </w:r>
      <w:r>
        <w:br/>
        <w:t xml:space="preserve">         D</w:t>
      </w:r>
      <w:r>
        <w:br/>
        <w:t xml:space="preserve">És meu amigo  </w:t>
      </w:r>
      <w:r>
        <w:br/>
      </w:r>
      <w:r>
        <w:br/>
        <w:t>( Bm )</w:t>
      </w:r>
      <w:r>
        <w:br/>
      </w:r>
      <w:r>
        <w:br/>
        <w:t xml:space="preserve">           G          A/C#</w:t>
      </w:r>
      <w:r>
        <w:br/>
        <w:t>E a tua vontade, doce Espírito</w:t>
      </w:r>
      <w:r>
        <w:br/>
        <w:t xml:space="preserve">        D</w:t>
      </w:r>
      <w:r>
        <w:br/>
        <w:t>Meu alimento</w:t>
      </w:r>
      <w:r>
        <w:br/>
      </w:r>
      <w:r>
        <w:br/>
        <w:t xml:space="preserve">    G                D/F#                        Em</w:t>
      </w:r>
      <w:r>
        <w:br/>
        <w:t>Sem Ti não há valor em mim,  sou como um vaso de barro</w:t>
      </w:r>
      <w:r>
        <w:br/>
        <w:t xml:space="preserve">                 G                    A4        A</w:t>
      </w:r>
      <w:r>
        <w:br/>
        <w:t>Pronto a ser quebrado para ser o que queres de mim</w:t>
      </w:r>
      <w:r>
        <w:br/>
      </w:r>
      <w:r>
        <w:br/>
        <w:t xml:space="preserve">         G                      D/F#</w:t>
      </w:r>
      <w:r>
        <w:br/>
        <w:t>A Tua presença é tudo que eu preciso</w:t>
      </w:r>
      <w:r>
        <w:br/>
        <w:t xml:space="preserve">         G                     D/F#</w:t>
      </w:r>
      <w:r>
        <w:br/>
        <w:t>A Tua presença é o meu maior valor</w:t>
      </w:r>
      <w:r>
        <w:br/>
      </w:r>
      <w:r>
        <w:br/>
        <w:t xml:space="preserve">                G</w:t>
      </w:r>
      <w:r>
        <w:br/>
        <w:t>Atrai o meu coração</w:t>
      </w:r>
      <w:r>
        <w:br/>
        <w:t xml:space="preserve">                Em</w:t>
      </w:r>
      <w:r>
        <w:br/>
        <w:t>Atrai o meu coração</w:t>
      </w:r>
      <w:r>
        <w:br/>
        <w:t xml:space="preserve">                  D </w:t>
      </w:r>
      <w:r>
        <w:br/>
        <w:t>És tudo que eu quero</w:t>
      </w:r>
      <w:r>
        <w:br/>
        <w:t xml:space="preserve">                G</w:t>
      </w:r>
      <w:r>
        <w:br/>
        <w:t>Atrai o meu coração</w:t>
      </w:r>
      <w:r>
        <w:br/>
        <w:t xml:space="preserve">                Em</w:t>
      </w:r>
      <w:r>
        <w:br/>
        <w:t>Atrai o meu coração</w:t>
      </w:r>
      <w:r>
        <w:br/>
        <w:t xml:space="preserve">              D      G   A/C#   G/B   A4(7)   D</w:t>
      </w:r>
      <w:r>
        <w:br/>
        <w:t>Eu posso te tocar</w:t>
      </w:r>
      <w:r>
        <w:br/>
      </w:r>
      <w:r>
        <w:br/>
        <w:t>D           G       A/C#</w:t>
      </w:r>
      <w:r>
        <w:br/>
        <w:t>Tu és minha vida, Jesus</w:t>
      </w:r>
      <w:r>
        <w:br/>
        <w:t xml:space="preserve">         D</w:t>
      </w:r>
      <w:r>
        <w:br/>
        <w:t xml:space="preserve">És meu amigo  </w:t>
      </w:r>
      <w:r>
        <w:br/>
      </w:r>
      <w:r>
        <w:br/>
        <w:t>( Bm )</w:t>
      </w:r>
      <w:r>
        <w:br/>
      </w:r>
      <w:r>
        <w:lastRenderedPageBreak/>
        <w:br/>
        <w:t xml:space="preserve">           G          A/C#</w:t>
      </w:r>
      <w:r>
        <w:br/>
        <w:t>E a Tua vontade, doce Espírito</w:t>
      </w:r>
      <w:r>
        <w:br/>
        <w:t xml:space="preserve">        D</w:t>
      </w:r>
      <w:r>
        <w:br/>
        <w:t>Meu alimento</w:t>
      </w:r>
      <w:r>
        <w:br/>
      </w:r>
      <w:r>
        <w:br/>
        <w:t xml:space="preserve">    G                D/F#                        Em</w:t>
      </w:r>
      <w:r>
        <w:br/>
        <w:t>Sem Ti não há valor em mim, sou como um vaso de barro</w:t>
      </w:r>
      <w:r>
        <w:br/>
        <w:t xml:space="preserve">                 G                    A4        A</w:t>
      </w:r>
      <w:r>
        <w:br/>
        <w:t>Pronto a ser quebrado para ser o que queres de mim</w:t>
      </w:r>
      <w:r>
        <w:br/>
      </w:r>
      <w:r>
        <w:br/>
        <w:t xml:space="preserve">         G                      D/F#</w:t>
      </w:r>
      <w:r>
        <w:br/>
        <w:t>A Tua presença é tudo que eu preciso</w:t>
      </w:r>
      <w:r>
        <w:br/>
        <w:t xml:space="preserve">         G                     D/F#</w:t>
      </w:r>
      <w:r>
        <w:br/>
        <w:t>A Tua presença é o meu maior valor</w:t>
      </w:r>
      <w:r>
        <w:br/>
      </w:r>
      <w:r>
        <w:br/>
        <w:t xml:space="preserve">                G</w:t>
      </w:r>
      <w:r>
        <w:br/>
        <w:t>Atrai o meu coração</w:t>
      </w:r>
      <w:r>
        <w:br/>
        <w:t xml:space="preserve">                Em</w:t>
      </w:r>
      <w:r>
        <w:br/>
        <w:t>Atrai o meu coração</w:t>
      </w:r>
      <w:r>
        <w:br/>
        <w:t xml:space="preserve">                  D </w:t>
      </w:r>
      <w:r>
        <w:br/>
        <w:t>És tudo que eu quero</w:t>
      </w:r>
      <w:r>
        <w:br/>
        <w:t xml:space="preserve">                G</w:t>
      </w:r>
      <w:r>
        <w:br/>
        <w:t>Atrai o meu coração</w:t>
      </w:r>
      <w:r>
        <w:br/>
        <w:t xml:space="preserve">                Em</w:t>
      </w:r>
      <w:r>
        <w:br/>
        <w:t>Atrai o meu coração</w:t>
      </w:r>
      <w:r>
        <w:br/>
        <w:t xml:space="preserve">              D      </w:t>
      </w:r>
      <w:r>
        <w:br/>
        <w:t xml:space="preserve">Eu posso te tocar </w:t>
      </w:r>
      <w:r>
        <w:br/>
      </w:r>
      <w:r>
        <w:br/>
        <w:t>[Final] G  A/C#  G/B  A4(7)  D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59E5FFB" w14:textId="77777777" w:rsidR="005821F5" w:rsidRDefault="00000000">
      <w:r>
        <w:t>Ele É Exaltado</w:t>
      </w:r>
      <w:r>
        <w:br/>
        <w:t>Adhemar de Campos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F </w:t>
      </w:r>
      <w:r>
        <w:br/>
      </w:r>
      <w:r>
        <w:br/>
      </w:r>
      <w:r>
        <w:br/>
      </w:r>
      <w:r>
        <w:br/>
      </w:r>
      <w:r>
        <w:br/>
        <w:t>[Intro]  Db  Eb  Fm7</w:t>
      </w:r>
      <w:r>
        <w:br/>
        <w:t xml:space="preserve">         Db  Eb  Fm7</w:t>
      </w:r>
      <w:r>
        <w:br/>
        <w:t xml:space="preserve">         Db  Eb  Fm7  Db  Eb</w:t>
      </w:r>
      <w:r>
        <w:br/>
        <w:t xml:space="preserve">         F  F/A  Bb  Bb/D  C/E</w:t>
      </w:r>
      <w:r>
        <w:br/>
        <w:t xml:space="preserve">         F  F/A  Bb  Bb/D  C/E</w:t>
      </w:r>
      <w:r>
        <w:br/>
      </w:r>
      <w:r>
        <w:br/>
        <w:t>[Primeira Parte]</w:t>
      </w:r>
      <w:r>
        <w:br/>
      </w:r>
      <w:r>
        <w:br/>
        <w:t>F                  F/A                Bb        Bb/D  C/E</w:t>
      </w:r>
      <w:r>
        <w:br/>
        <w:t>Ele é exaltado, o rei é exaltado nos céus eu o louva_rei</w:t>
      </w:r>
      <w:r>
        <w:br/>
        <w:t>F                    F/A                   Bb  C  Bb/D  C/E  D/F#</w:t>
      </w:r>
      <w:r>
        <w:br/>
        <w:t>Ele é exaltado, pra sempre exaltado o seu no__me lou___va___rei</w:t>
      </w:r>
      <w:r>
        <w:br/>
        <w:t>Gm  Gm/F    C/E  C/D  C         F        A7(5+)    Bb  F/A</w:t>
      </w:r>
      <w:r>
        <w:br/>
        <w:t>Ele é o senhor          sua verdade vai sempre reinar</w:t>
      </w:r>
      <w:r>
        <w:br/>
        <w:t xml:space="preserve"> Gm  Gm/F  C/E  C/D  C       F         F/Eb  D4  D/F#</w:t>
      </w:r>
      <w:r>
        <w:br/>
        <w:t>Ter_ra e  céus         glorificam seu santo no__me</w:t>
      </w:r>
      <w:r>
        <w:br/>
        <w:t>Gm7        Gm/F    Eb        C        F   D  D7</w:t>
      </w:r>
      <w:r>
        <w:br/>
        <w:t>Ele é exaltado, o rei é exaltado nos céus</w:t>
      </w:r>
      <w:r>
        <w:br/>
      </w:r>
      <w:r>
        <w:br/>
        <w:t>G                  G/B                C9        C/E  D/F#</w:t>
      </w:r>
      <w:r>
        <w:br/>
        <w:t>Ele é exaltado, o rei é exaltado nos céus eu o louvarei</w:t>
      </w:r>
      <w:r>
        <w:br/>
        <w:t>G                    G/B                   C  D  C/E  D/F#  E4  E7</w:t>
      </w:r>
      <w:r>
        <w:br/>
        <w:t>Ele é exaltado, pra sempre exaltado o seu no_me lou__va____rei</w:t>
      </w:r>
      <w:r>
        <w:br/>
      </w:r>
      <w:r>
        <w:lastRenderedPageBreak/>
        <w:br/>
        <w:t>[Refrão]</w:t>
      </w:r>
      <w:r>
        <w:br/>
      </w:r>
      <w:r>
        <w:br/>
        <w:t>Am7  Am7/G   D          G        G/B       C  G/B</w:t>
      </w:r>
      <w:r>
        <w:br/>
        <w:t>Ele  é o senhor sua verdade vai sempre reinar</w:t>
      </w:r>
      <w:r>
        <w:br/>
        <w:t xml:space="preserve"> Am7  Am7/G  D/F#  C/E  D       G         G/F   E4  E7</w:t>
      </w:r>
      <w:r>
        <w:br/>
        <w:t>Ter__ra e   céus          glorificam seu santo no__me</w:t>
      </w:r>
      <w:r>
        <w:br/>
        <w:t>Am7        Am/G    F         D        G   E  E/G#</w:t>
      </w:r>
      <w:r>
        <w:br/>
        <w:t>Ele é exaltado, o rei é exaltado nos céus</w:t>
      </w:r>
      <w:r>
        <w:br/>
      </w:r>
      <w:r>
        <w:br/>
        <w:t>Am7  Am7/G   D          G        G/B       C  G/B</w:t>
      </w:r>
      <w:r>
        <w:br/>
        <w:t>Ele  é o senhor sua verdade vai sempre reinar</w:t>
      </w:r>
      <w:r>
        <w:br/>
        <w:t xml:space="preserve"> Am7  Am7/G  D/F#  C/E  D       G         G/F   E4  E7</w:t>
      </w:r>
      <w:r>
        <w:br/>
        <w:t>Ter__ra e   céus          glorificam seu santo no__me</w:t>
      </w:r>
      <w:r>
        <w:br/>
        <w:t>Am7        Am/G    F         D        G        E4  E/G#</w:t>
      </w:r>
      <w:r>
        <w:br/>
        <w:t>Ele é exaltado, o rei é exaltado nos céus, aleluia</w:t>
      </w:r>
      <w:r>
        <w:br/>
        <w:t>Am7        Am/G    F         D        G       E4  E/G#</w:t>
      </w:r>
      <w:r>
        <w:br/>
        <w:t>Ele é exaltado, o rei é exaltado nos céus, Jesus</w:t>
      </w:r>
      <w:r>
        <w:br/>
        <w:t>Am7        Am/G    F         D7(4/9)  Em7  D/F#  G9</w:t>
      </w:r>
      <w:r>
        <w:br/>
        <w:t>Ele é exaltado, o rei é exaltado nos céus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7D51839" w14:textId="77777777" w:rsidR="005821F5" w:rsidRDefault="00000000">
      <w:r>
        <w:t>Sobre As Aguas</w:t>
      </w:r>
      <w:r>
        <w:br/>
        <w:t>Giselli Cristina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Intr: Em C  G D B Em C G D   C</w:t>
      </w:r>
      <w:r>
        <w:br/>
      </w:r>
      <w:r>
        <w:br/>
        <w:t>Am                           G                    D               C</w:t>
      </w:r>
      <w:r>
        <w:br/>
        <w:t>O meu barco está distante, Precisas me alcançar o vento forte está</w:t>
      </w:r>
      <w:r>
        <w:br/>
        <w:t>Am                      G                      D          C</w:t>
      </w:r>
      <w:r>
        <w:br/>
        <w:t>Açoitados pelas ondas, Não consigo avançar vêm me alcançar</w:t>
      </w:r>
      <w:r>
        <w:br/>
      </w:r>
      <w:r>
        <w:br/>
        <w:t>Em                      C                       G</w:t>
      </w:r>
      <w:r>
        <w:br/>
        <w:t>Andando sobre as águas, Em meio a tempestade vêm</w:t>
      </w:r>
      <w:r>
        <w:br/>
        <w:t xml:space="preserve">                  D       Em</w:t>
      </w:r>
      <w:r>
        <w:br/>
        <w:t>Romper com meus medos, Vêm senhor já estou te vendo</w:t>
      </w:r>
      <w:r>
        <w:br/>
        <w:t>C                               Am                   B4  B</w:t>
      </w:r>
      <w:r>
        <w:br/>
        <w:t>Do meu barco agora estou descendo, Pra te encontrar e ter</w:t>
      </w:r>
      <w:r>
        <w:br/>
      </w:r>
      <w:r>
        <w:br/>
        <w:t xml:space="preserve">       Em  C      G            D          Em   C  G        D/F#</w:t>
      </w:r>
      <w:r>
        <w:br/>
        <w:t>Uma experiência uma lição de fé, Vou te adorar poderoso rei</w:t>
      </w:r>
      <w:r>
        <w:br/>
      </w:r>
      <w:r>
        <w:br/>
        <w:t>Em                C                    G                   D/F#</w:t>
      </w:r>
      <w:r>
        <w:br/>
        <w:t>Vêm na minha direção, me toma pela mão Coloca-me de pé sobre as águas</w:t>
      </w:r>
      <w:r>
        <w:br/>
        <w:t>Em                 C                  Am                      B4  B   C9 D7/C</w:t>
      </w:r>
      <w:r>
        <w:br/>
        <w:t>Vêm me dá o teu olhar, não quero duvidar Mestre não me deixa naufragar</w:t>
      </w:r>
      <w:r>
        <w:br/>
      </w:r>
      <w:r>
        <w:br/>
        <w:t>Em                      C                       G</w:t>
      </w:r>
      <w:r>
        <w:br/>
        <w:t xml:space="preserve">Andando sobre as águas, Em meio a </w:t>
      </w:r>
      <w:r>
        <w:lastRenderedPageBreak/>
        <w:t>tempestade vêm</w:t>
      </w:r>
      <w:r>
        <w:br/>
        <w:t xml:space="preserve">                  D       Em</w:t>
      </w:r>
      <w:r>
        <w:br/>
        <w:t>Romper com meus medos, Vêm senhor já estou te vendo</w:t>
      </w:r>
      <w:r>
        <w:br/>
        <w:t>C                               Am                   B4  B</w:t>
      </w:r>
      <w:r>
        <w:br/>
        <w:t>Do meu barco agora estou descendo, Pra te encontrar e ter</w:t>
      </w:r>
      <w:r>
        <w:br/>
      </w:r>
      <w:r>
        <w:br/>
        <w:t xml:space="preserve">       Em  C      G            D          Em   C  G        D/F#</w:t>
      </w:r>
      <w:r>
        <w:br/>
        <w:t>Uma experiência uma lição de fé, Vou te adorar poderoso rei</w:t>
      </w:r>
      <w:r>
        <w:br/>
      </w:r>
      <w:r>
        <w:br/>
        <w:t>Em                C                    G                   D/F#</w:t>
      </w:r>
      <w:r>
        <w:br/>
        <w:t>Vêm na minha direção, me toma pela mão Coloca-me de pé sobre as águas</w:t>
      </w:r>
      <w:r>
        <w:br/>
        <w:t>Em                 C                  Am                      B4  B   C9</w:t>
      </w:r>
      <w:r>
        <w:br/>
        <w:t>Vêm me dá o teu olhar, não quero duvidar Mestre não me deixa naufragar</w:t>
      </w:r>
      <w:r>
        <w:br/>
      </w:r>
      <w:r>
        <w:br/>
        <w:t>C        D                    Em              D/F#                Em</w:t>
      </w:r>
      <w:r>
        <w:br/>
        <w:t>O cair é meu e o levantar é teu Minha provação, também é plano seu</w:t>
      </w:r>
      <w:r>
        <w:br/>
        <w:t xml:space="preserve">  D/F#              Em                                B4  B</w:t>
      </w:r>
      <w:r>
        <w:br/>
        <w:t>Pra me ensinar, para acrescentar, De grão em grão minha fé</w:t>
      </w:r>
      <w:r>
        <w:br/>
      </w:r>
      <w:r>
        <w:br/>
        <w:t>Em                C                    G                   D/F#</w:t>
      </w:r>
      <w:r>
        <w:br/>
        <w:t>Vêm na minha direção, me toma pela mão Coloca-me de pé sobre as águas</w:t>
      </w:r>
      <w:r>
        <w:br/>
        <w:t>Em                 C                  Am                      B4  B</w:t>
      </w:r>
      <w:r>
        <w:br/>
        <w:t>Vêm me dá o teu olhar, não quero duvidar Mestre não me deixa naufragar</w:t>
      </w:r>
      <w:r>
        <w:br/>
      </w:r>
      <w:r>
        <w:br/>
        <w:t>Em                C                    G                   D/F#</w:t>
      </w:r>
      <w:r>
        <w:br/>
        <w:t>Vêm na minha direção, me toma pela mão Coloca-me de pé sobre as águas</w:t>
      </w:r>
      <w:r>
        <w:br/>
        <w:t>Em                 C                  Am                     B4 B     C9 D7/C G9</w:t>
      </w:r>
      <w:r>
        <w:br/>
        <w:t xml:space="preserve">Vêm me dá o teu olhar, não quero duvidar </w:t>
      </w:r>
      <w:r>
        <w:t>Mestre não me deixa naufragar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50EF5BC" w14:textId="77777777" w:rsidR="005821F5" w:rsidRDefault="00000000">
      <w:r>
        <w:t>Nunca Foi Sobre Nós</w:t>
      </w:r>
      <w:r>
        <w:br/>
        <w:t>Ministério Zoe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Eb (forma dos acordes no tom de C)                        </w:t>
      </w:r>
      <w:r>
        <w:br/>
      </w:r>
      <w:r>
        <w:br/>
      </w:r>
      <w:r>
        <w:br/>
      </w:r>
      <w:r>
        <w:br/>
        <w:t xml:space="preserve">                            Capotraste na 3ª casa</w:t>
      </w:r>
      <w:r>
        <w:br/>
      </w:r>
      <w:r>
        <w:br/>
        <w:t>[Intro] C  G/B  Am7  G4  G</w:t>
      </w:r>
      <w:r>
        <w:br/>
      </w:r>
      <w:r>
        <w:br/>
        <w:t xml:space="preserve">[Primeira Parte] </w:t>
      </w:r>
      <w:r>
        <w:br/>
      </w:r>
      <w:r>
        <w:br/>
        <w:t>C                       G/B</w:t>
      </w:r>
      <w:r>
        <w:br/>
        <w:t>Oh profundidade das riquezas</w:t>
      </w:r>
      <w:r>
        <w:br/>
        <w:t>F                          G4       G</w:t>
      </w:r>
      <w:r>
        <w:br/>
        <w:t xml:space="preserve"> Da sabedoria e do conhecimento de Deus</w:t>
      </w:r>
      <w:r>
        <w:br/>
        <w:t>C                         G/B</w:t>
      </w:r>
      <w:r>
        <w:br/>
        <w:t xml:space="preserve"> Quão insondáveis são os Teus juízos</w:t>
      </w:r>
      <w:r>
        <w:br/>
        <w:t xml:space="preserve">             F                G4    G</w:t>
      </w:r>
      <w:r>
        <w:br/>
        <w:t>Quão impenetráveis os Teus caminhos</w:t>
      </w:r>
      <w:r>
        <w:br/>
      </w:r>
      <w:r>
        <w:br/>
        <w:t>C                          G/B</w:t>
      </w:r>
      <w:r>
        <w:br/>
        <w:t xml:space="preserve"> Quem pois conheceu a mente do Senhor?</w:t>
      </w:r>
      <w:r>
        <w:br/>
        <w:t>F                        G4    G</w:t>
      </w:r>
      <w:r>
        <w:br/>
        <w:t>Ou quem foi o Seu conselheiro?</w:t>
      </w:r>
      <w:r>
        <w:br/>
        <w:t>C                     G/B</w:t>
      </w:r>
      <w:r>
        <w:br/>
        <w:t>Ou quem primeiro deu a Ele</w:t>
      </w:r>
      <w:r>
        <w:br/>
      </w:r>
      <w:r>
        <w:lastRenderedPageBreak/>
        <w:t xml:space="preserve">                F   G4  G</w:t>
      </w:r>
      <w:r>
        <w:br/>
        <w:t>Para ser restituído?</w:t>
      </w:r>
      <w:r>
        <w:br/>
      </w:r>
      <w:r>
        <w:br/>
        <w:t xml:space="preserve">[Refrão] </w:t>
      </w:r>
      <w:r>
        <w:br/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  G</w:t>
      </w:r>
      <w:r>
        <w:br/>
        <w:t>Para Ele são todas as coisas</w:t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  G</w:t>
      </w:r>
      <w:r>
        <w:br/>
        <w:t>Para Ele são todas as coisas</w:t>
      </w:r>
      <w:r>
        <w:br/>
      </w:r>
      <w:r>
        <w:br/>
        <w:t xml:space="preserve">            C</w:t>
      </w:r>
      <w:r>
        <w:br/>
        <w:t>Não, Nunca foi sobre nós</w:t>
      </w:r>
      <w:r>
        <w:br/>
        <w:t xml:space="preserve">              Em</w:t>
      </w:r>
      <w:r>
        <w:br/>
        <w:t>Nem sobre o que podemos fazer</w:t>
      </w:r>
      <w:r>
        <w:br/>
        <w:t xml:space="preserve">           F9                         G</w:t>
      </w:r>
      <w:r>
        <w:br/>
        <w:t>É tudo sobre Você, Tudo para Você, Jesus</w:t>
      </w:r>
      <w:r>
        <w:br/>
        <w:t xml:space="preserve">            C</w:t>
      </w:r>
      <w:r>
        <w:br/>
        <w:t>Não, Nunca foi sobre nós</w:t>
      </w:r>
      <w:r>
        <w:br/>
        <w:t xml:space="preserve">              Em</w:t>
      </w:r>
      <w:r>
        <w:br/>
        <w:t>Nem sobre o que podemos fazer</w:t>
      </w:r>
      <w:r>
        <w:br/>
        <w:t xml:space="preserve">           F9                         G</w:t>
      </w:r>
      <w:r>
        <w:br/>
        <w:t>É tudo sobre Você, Tudo para Você, Jesus</w:t>
      </w:r>
      <w:r>
        <w:br/>
      </w:r>
      <w:r>
        <w:br/>
        <w:t xml:space="preserve">[Ponte] </w:t>
      </w:r>
      <w:r>
        <w:br/>
      </w:r>
      <w:r>
        <w:br/>
        <w:t xml:space="preserve">      C</w:t>
      </w:r>
      <w:r>
        <w:br/>
        <w:t>Quem sou eu?</w:t>
      </w:r>
      <w:r>
        <w:br/>
        <w:t xml:space="preserve">            Em</w:t>
      </w:r>
      <w:r>
        <w:br/>
        <w:t>E o que eu tenho pra Te oferecer?</w:t>
      </w:r>
      <w:r>
        <w:br/>
        <w:t xml:space="preserve">        F9                            G</w:t>
      </w:r>
      <w:r>
        <w:br/>
        <w:t>É tudo sobre Você, Tudo para Você, Jesus</w:t>
      </w:r>
      <w:r>
        <w:br/>
        <w:t xml:space="preserve">      C</w:t>
      </w:r>
      <w:r>
        <w:br/>
        <w:t>Quem sou eu?</w:t>
      </w:r>
      <w:r>
        <w:br/>
        <w:t xml:space="preserve">            Em</w:t>
      </w:r>
      <w:r>
        <w:br/>
        <w:t>E o que eu tenho pra Te oferecer?</w:t>
      </w:r>
      <w:r>
        <w:br/>
        <w:t xml:space="preserve">        F9                            G</w:t>
      </w:r>
      <w:r>
        <w:br/>
        <w:t>É tudo sobre Você, Tudo para Você, Jesus</w:t>
      </w:r>
      <w:r>
        <w:br/>
      </w:r>
      <w:r>
        <w:br/>
        <w:t xml:space="preserve">          C</w:t>
      </w:r>
      <w:r>
        <w:br/>
      </w:r>
      <w:r>
        <w:t>Eu descobri que sem Ti</w:t>
      </w:r>
      <w:r>
        <w:br/>
        <w:t xml:space="preserve">                Em</w:t>
      </w:r>
      <w:r>
        <w:br/>
        <w:t>Sem Ti eu nada posso fazer</w:t>
      </w:r>
      <w:r>
        <w:br/>
        <w:t xml:space="preserve">        F9                            G</w:t>
      </w:r>
      <w:r>
        <w:br/>
        <w:t>É tudo sobre Você, Tudo para Você, Jesus</w:t>
      </w:r>
      <w:r>
        <w:br/>
        <w:t xml:space="preserve">          C</w:t>
      </w:r>
      <w:r>
        <w:br/>
        <w:t>Eu descobri que sem Ti</w:t>
      </w:r>
      <w:r>
        <w:br/>
        <w:t xml:space="preserve">                Em</w:t>
      </w:r>
      <w:r>
        <w:br/>
        <w:t>Sem Ti eu nada posso fazer</w:t>
      </w:r>
      <w:r>
        <w:br/>
        <w:t xml:space="preserve">        F9                            G</w:t>
      </w:r>
      <w:r>
        <w:br/>
        <w:t>É tudo sobre Você, Tudo para Você, Jesus</w:t>
      </w:r>
      <w:r>
        <w:br/>
      </w:r>
      <w:r>
        <w:br/>
        <w:t xml:space="preserve">        C</w:t>
      </w:r>
      <w:r>
        <w:br/>
        <w:t>Você é Santo, santo, santo</w:t>
      </w:r>
      <w:r>
        <w:br/>
        <w:t xml:space="preserve">          Em</w:t>
      </w:r>
      <w:r>
        <w:br/>
        <w:t>Só Tu és santo, santo, santo</w:t>
      </w:r>
      <w:r>
        <w:br/>
        <w:t xml:space="preserve">        F9                            G</w:t>
      </w:r>
      <w:r>
        <w:br/>
        <w:t>É tudo sobre Você, Tudo para Você, Jesus</w:t>
      </w:r>
      <w:r>
        <w:br/>
        <w:t xml:space="preserve">        C</w:t>
      </w:r>
      <w:r>
        <w:br/>
        <w:t>Você é Santo, santo, santo</w:t>
      </w:r>
      <w:r>
        <w:br/>
        <w:t xml:space="preserve">          Em</w:t>
      </w:r>
      <w:r>
        <w:br/>
        <w:t>Só Tu és santo, santo, santo</w:t>
      </w:r>
      <w:r>
        <w:br/>
        <w:t xml:space="preserve">        F9                            G</w:t>
      </w:r>
      <w:r>
        <w:br/>
        <w:t>É tudo sobre Você, Tudo para Você, Jesus</w:t>
      </w:r>
      <w:r>
        <w:br/>
      </w:r>
      <w:r>
        <w:br/>
        <w:t xml:space="preserve">        C</w:t>
      </w:r>
      <w:r>
        <w:br/>
        <w:t>Você é Santo, santo, santo</w:t>
      </w:r>
      <w:r>
        <w:br/>
        <w:t xml:space="preserve">          Em</w:t>
      </w:r>
      <w:r>
        <w:br/>
        <w:t>Só Tu és santo, santo, santo</w:t>
      </w:r>
      <w:r>
        <w:br/>
        <w:t xml:space="preserve">        F9                            G</w:t>
      </w:r>
      <w:r>
        <w:br/>
        <w:t>É tudo sobre Você, Tudo para Você, Jesus</w:t>
      </w:r>
      <w:r>
        <w:br/>
        <w:t xml:space="preserve">        C</w:t>
      </w:r>
      <w:r>
        <w:br/>
        <w:t>Você é Santo, santo, santo</w:t>
      </w:r>
      <w:r>
        <w:br/>
        <w:t xml:space="preserve">          Em</w:t>
      </w:r>
      <w:r>
        <w:br/>
        <w:t>Só Tu és santo, santo, santo</w:t>
      </w:r>
      <w:r>
        <w:br/>
        <w:t xml:space="preserve">        F9                            G</w:t>
      </w:r>
      <w:r>
        <w:br/>
        <w:t>É tudo sobre Você, Tudo para Você, Jesus</w:t>
      </w:r>
      <w:r>
        <w:br/>
      </w:r>
      <w:r>
        <w:br/>
        <w:t>( C  Em  F9  G )</w:t>
      </w:r>
      <w:r>
        <w:br/>
      </w:r>
      <w:r>
        <w:br/>
        <w:t xml:space="preserve">[Refrão Final] </w:t>
      </w:r>
      <w:r>
        <w:br/>
      </w:r>
      <w:r>
        <w:br/>
        <w:t xml:space="preserve">   C       Em</w:t>
      </w:r>
      <w:r>
        <w:br/>
      </w:r>
      <w:r>
        <w:lastRenderedPageBreak/>
        <w:t>Hosana, hosana</w:t>
      </w:r>
      <w:r>
        <w:br/>
        <w:t xml:space="preserve">   F9                 G</w:t>
      </w:r>
      <w:r>
        <w:br/>
        <w:t>Hosana nas maiores alturas</w:t>
      </w:r>
      <w:r>
        <w:br/>
        <w:t xml:space="preserve">   C       Em</w:t>
      </w:r>
      <w:r>
        <w:br/>
        <w:t>Hosana, hosana</w:t>
      </w:r>
      <w:r>
        <w:br/>
        <w:t xml:space="preserve">   F9                 G</w:t>
      </w:r>
      <w:r>
        <w:br/>
        <w:t>Hosana nas maiores alturas</w:t>
      </w:r>
      <w:r>
        <w:br/>
        <w:t xml:space="preserve">   C       Em</w:t>
      </w:r>
      <w:r>
        <w:br/>
        <w:t>Hosana, hosana</w:t>
      </w:r>
      <w:r>
        <w:br/>
        <w:t xml:space="preserve">   F9                 G</w:t>
      </w:r>
      <w:r>
        <w:br/>
        <w:t>Hosana nas maiores alturas</w:t>
      </w:r>
      <w:r>
        <w:br/>
        <w:t xml:space="preserve">   C       Em</w:t>
      </w:r>
      <w:r>
        <w:br/>
        <w:t>Hosana, hosana</w:t>
      </w:r>
      <w:r>
        <w:br/>
        <w:t xml:space="preserve">   F9                 G</w:t>
      </w:r>
      <w:r>
        <w:br/>
        <w:t>Hosana nas maiores alturas</w:t>
      </w:r>
      <w:r>
        <w:br/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G</w:t>
      </w:r>
      <w:r>
        <w:br/>
        <w:t>Para Ele são todas as coisas</w:t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G</w:t>
      </w:r>
      <w:r>
        <w:br/>
        <w:t>Para Ele são todas as coisas</w:t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G</w:t>
      </w:r>
      <w:r>
        <w:br/>
        <w:t>Para Ele são todas as coisas</w:t>
      </w:r>
      <w:r>
        <w:br/>
        <w:t xml:space="preserve">        C</w:t>
      </w:r>
      <w:r>
        <w:br/>
        <w:t>Porque dEle, Por meio dEle</w:t>
      </w:r>
      <w:r>
        <w:br/>
        <w:t xml:space="preserve">     Em                F9     G</w:t>
      </w:r>
      <w:r>
        <w:br/>
        <w:t>Para Ele são todas as coisas</w:t>
      </w:r>
      <w:r>
        <w:br/>
      </w:r>
      <w:r>
        <w:br/>
        <w:t xml:space="preserve">            C</w:t>
      </w:r>
      <w:r>
        <w:br/>
        <w:t>Não, Nunca foi sobre nós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9F5FB85" w14:textId="77777777" w:rsidR="005821F5" w:rsidRDefault="00000000">
      <w:r>
        <w:t>Poderoso Deus</w:t>
      </w:r>
      <w:r>
        <w:br/>
        <w:t>David Quinlan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[Intro] D  A  D  A/C#</w:t>
      </w:r>
      <w:r>
        <w:br/>
        <w:t xml:space="preserve">        Bm  A  Bm</w:t>
      </w:r>
      <w:r>
        <w:br/>
        <w:t xml:space="preserve">        G  G7M  Em7  A4  A</w:t>
      </w:r>
      <w:r>
        <w:br/>
        <w:t xml:space="preserve">        D  A  D  A/C#</w:t>
      </w:r>
      <w:r>
        <w:br/>
        <w:t xml:space="preserve">        Bm  A  Bm</w:t>
      </w:r>
      <w:r>
        <w:br/>
        <w:t xml:space="preserve">        G  G7M  Em7  A4  A</w:t>
      </w:r>
      <w:r>
        <w:br/>
      </w:r>
      <w:r>
        <w:br/>
        <w:t>[Primeira Parte]</w:t>
      </w:r>
      <w:r>
        <w:br/>
      </w:r>
      <w:r>
        <w:br/>
        <w:t xml:space="preserve">                  D   A  D     </w:t>
      </w:r>
      <w:r>
        <w:br/>
        <w:t>Ao que está assentado</w:t>
      </w:r>
      <w:r>
        <w:br/>
        <w:t xml:space="preserve"> A   Bm  A  Bm</w:t>
      </w:r>
      <w:r>
        <w:br/>
        <w:t>No trono</w:t>
      </w:r>
      <w:r>
        <w:br/>
        <w:t xml:space="preserve">      A  G    G7M  Em7</w:t>
      </w:r>
      <w:r>
        <w:br/>
        <w:t>E ao cordeiro</w:t>
      </w:r>
      <w:r>
        <w:br/>
        <w:t xml:space="preserve">           A  A4  A</w:t>
      </w:r>
      <w:r>
        <w:br/>
        <w:t>Seja o louvor</w:t>
      </w:r>
      <w:r>
        <w:br/>
        <w:t xml:space="preserve">                  D   A  D     </w:t>
      </w:r>
      <w:r>
        <w:br/>
        <w:t>Ao que está assentado</w:t>
      </w:r>
      <w:r>
        <w:br/>
        <w:t xml:space="preserve"> A   Bm  A  Bm</w:t>
      </w:r>
      <w:r>
        <w:br/>
        <w:t>No trono</w:t>
      </w:r>
      <w:r>
        <w:br/>
        <w:t xml:space="preserve">      A  G    G7M  Em7 </w:t>
      </w:r>
      <w:r>
        <w:br/>
        <w:t>E ao cordeiro</w:t>
      </w:r>
      <w:r>
        <w:br/>
        <w:t xml:space="preserve">           A  A4</w:t>
      </w:r>
      <w:r>
        <w:br/>
        <w:t>Seja o louvor</w:t>
      </w:r>
      <w:r>
        <w:br/>
      </w:r>
      <w:r>
        <w:br/>
        <w:t>[Pré-Refrão]</w:t>
      </w:r>
      <w:r>
        <w:br/>
      </w:r>
      <w:r>
        <w:br/>
        <w:t xml:space="preserve">        D    A  D                         </w:t>
      </w:r>
      <w:r>
        <w:br/>
        <w:t>Seja a honra</w:t>
      </w:r>
      <w:r>
        <w:br/>
      </w:r>
      <w:r>
        <w:lastRenderedPageBreak/>
        <w:t xml:space="preserve">     A   Bm   A  Bm   </w:t>
      </w:r>
      <w:r>
        <w:br/>
        <w:t>Seja a glória</w:t>
      </w:r>
      <w:r>
        <w:br/>
        <w:t xml:space="preserve">          G    G7M  Em7</w:t>
      </w:r>
      <w:r>
        <w:br/>
        <w:t>Seja o domínio</w:t>
      </w:r>
      <w:r>
        <w:br/>
        <w:t xml:space="preserve">                   A4     A</w:t>
      </w:r>
      <w:r>
        <w:br/>
        <w:t>Pelos séculos dos séculos</w:t>
      </w:r>
      <w:r>
        <w:br/>
      </w:r>
      <w:r>
        <w:br/>
        <w:t xml:space="preserve">        D    A  D                            </w:t>
      </w:r>
      <w:r>
        <w:br/>
        <w:t>Seja a honra</w:t>
      </w:r>
      <w:r>
        <w:br/>
        <w:t xml:space="preserve">     A   Bm   A  Bm</w:t>
      </w:r>
      <w:r>
        <w:br/>
        <w:t>Seja a glória</w:t>
      </w:r>
      <w:r>
        <w:br/>
        <w:t xml:space="preserve">          G    G7M  Em7</w:t>
      </w:r>
      <w:r>
        <w:br/>
        <w:t>Seja o domínio</w:t>
      </w:r>
      <w:r>
        <w:br/>
        <w:t xml:space="preserve">                   A4     A</w:t>
      </w:r>
      <w:r>
        <w:br/>
        <w:t>Pelos séculos dos séculos</w:t>
      </w:r>
      <w:r>
        <w:br/>
      </w:r>
      <w:r>
        <w:br/>
        <w:t>[Refrão]</w:t>
      </w:r>
      <w:r>
        <w:br/>
      </w:r>
      <w:r>
        <w:br/>
        <w:t xml:space="preserve">          D   A  D</w:t>
      </w:r>
      <w:r>
        <w:br/>
        <w:t>Poderoso Deus</w:t>
      </w:r>
      <w:r>
        <w:br/>
        <w:t xml:space="preserve">     A    Bm</w:t>
      </w:r>
      <w:r>
        <w:br/>
        <w:t>Poderoso Deus</w:t>
      </w:r>
      <w:r>
        <w:br/>
        <w:t xml:space="preserve">          G   G7M  Em7</w:t>
      </w:r>
      <w:r>
        <w:br/>
        <w:t>Poderoso Deus</w:t>
      </w:r>
      <w:r>
        <w:br/>
        <w:t xml:space="preserve">                      A4  A</w:t>
      </w:r>
      <w:r>
        <w:br/>
        <w:t>Minh'alma anseia por Ti!</w:t>
      </w:r>
      <w:r>
        <w:br/>
      </w:r>
      <w:r>
        <w:br/>
        <w:t xml:space="preserve">          D   A  D</w:t>
      </w:r>
      <w:r>
        <w:br/>
        <w:t>Poderoso Deus</w:t>
      </w:r>
      <w:r>
        <w:br/>
        <w:t xml:space="preserve">     A    Bm  A  Bm</w:t>
      </w:r>
      <w:r>
        <w:br/>
        <w:t>Poderoso Deus</w:t>
      </w:r>
      <w:r>
        <w:br/>
        <w:t xml:space="preserve">          G   G7M  Em7</w:t>
      </w:r>
      <w:r>
        <w:br/>
        <w:t>Poderoso Deus</w:t>
      </w:r>
      <w:r>
        <w:br/>
        <w:t xml:space="preserve">                      A4  A</w:t>
      </w:r>
      <w:r>
        <w:br/>
        <w:t>Minh'alma anseia por Ti!</w:t>
      </w:r>
      <w:r>
        <w:br/>
      </w:r>
      <w:r>
        <w:br/>
        <w:t>[Final] D  A  D  A/C#</w:t>
      </w:r>
      <w:r>
        <w:br/>
        <w:t xml:space="preserve">        Bm  A  Bm</w:t>
      </w:r>
      <w:r>
        <w:br/>
        <w:t xml:space="preserve">        G  G7M  Em7  A4  A</w:t>
      </w:r>
      <w:r>
        <w:br/>
        <w:t xml:space="preserve">        D  A  D  A/C#</w:t>
      </w:r>
      <w:r>
        <w:br/>
        <w:t xml:space="preserve">        Bm  A  Bm</w:t>
      </w:r>
      <w:r>
        <w:br/>
        <w:t xml:space="preserve">        G  G7M  Em7  A4  A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CBF0F6E" w14:textId="77777777" w:rsidR="005821F5" w:rsidRDefault="00000000">
      <w:r>
        <w:t>A Mensagem Da Cruz</w:t>
      </w:r>
      <w:r>
        <w:br/>
        <w:t>Harpa Cristã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Bb (forma dos acordes no tom de A)                        </w:t>
      </w:r>
      <w:r>
        <w:br/>
      </w:r>
      <w:r>
        <w:br/>
      </w:r>
      <w:r>
        <w:br/>
      </w:r>
      <w:r>
        <w:br/>
        <w:t xml:space="preserve">                            Capotraste na 1ª casa</w:t>
      </w:r>
      <w:r>
        <w:br/>
      </w:r>
      <w:r>
        <w:br/>
        <w:t xml:space="preserve">[Intro] A  A7  D </w:t>
      </w:r>
      <w:r>
        <w:br/>
        <w:t xml:space="preserve">        A  E  A  E</w:t>
      </w:r>
      <w:r>
        <w:br/>
      </w:r>
      <w:r>
        <w:br/>
        <w:t>[Tab - Intro]</w:t>
      </w:r>
      <w:r>
        <w:br/>
      </w:r>
      <w:r>
        <w:br/>
        <w:t>Parte 1 de 2</w:t>
      </w:r>
      <w:r>
        <w:br/>
        <w:t xml:space="preserve">        A         A7        D</w:t>
      </w:r>
      <w:r>
        <w:br/>
        <w:t>E|------9---9-9---9--10--9------------------|</w:t>
      </w:r>
      <w:r>
        <w:br/>
        <w:t>B|---10---------------------7---------------|</w:t>
      </w:r>
      <w:r>
        <w:br/>
        <w:t>G|-9----------------------------------------|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Parte 2 de 2</w:t>
      </w:r>
      <w:r>
        <w:br/>
        <w:t xml:space="preserve">         A         E      A    E</w:t>
      </w:r>
      <w:r>
        <w:br/>
        <w:t>E|-10-10-9---7---------7--------------------|</w:t>
      </w:r>
      <w:r>
        <w:br/>
        <w:t>B|-------------10----9----10----------------|</w:t>
      </w:r>
      <w:r>
        <w:br/>
        <w:t>G|-----------------9------------------------|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</w:r>
      <w:r>
        <w:lastRenderedPageBreak/>
        <w:t>E|------------------------------------------|</w:t>
      </w:r>
      <w:r>
        <w:br/>
      </w:r>
      <w:r>
        <w:br/>
        <w:t>[Primeira Parte]</w:t>
      </w:r>
      <w:r>
        <w:br/>
      </w:r>
      <w:r>
        <w:br/>
        <w:t xml:space="preserve">       A         A7          D     Bm</w:t>
      </w:r>
      <w:r>
        <w:br/>
        <w:t>Rude cruz se erigiu! Dela o dia fugiu</w:t>
      </w:r>
      <w:r>
        <w:br/>
        <w:t xml:space="preserve">         E                  A  E  </w:t>
      </w:r>
      <w:r>
        <w:br/>
        <w:t>Como emblema de vergonha e dor</w:t>
      </w:r>
      <w:r>
        <w:br/>
        <w:t xml:space="preserve">        A            A7          D      Bm</w:t>
      </w:r>
      <w:r>
        <w:br/>
        <w:t>Mas contemplo essa cruz, porque nela Jesus</w:t>
      </w:r>
      <w:r>
        <w:br/>
        <w:t xml:space="preserve">       E                A</w:t>
      </w:r>
      <w:r>
        <w:br/>
        <w:t>Deu a vida por mim pecador</w:t>
      </w:r>
      <w:r>
        <w:br/>
      </w:r>
      <w:r>
        <w:br/>
        <w:t>[Refrão]</w:t>
      </w:r>
      <w:r>
        <w:br/>
      </w:r>
      <w:r>
        <w:br/>
        <w:t xml:space="preserve">        E                   A  A7  </w:t>
      </w:r>
      <w:r>
        <w:br/>
        <w:t>Sim, eu amo a mensagem da cruz</w:t>
      </w:r>
      <w:r>
        <w:br/>
        <w:t xml:space="preserve">       D                  A  E</w:t>
      </w:r>
      <w:r>
        <w:br/>
        <w:t>Té morrer eu a vou proclamar</w:t>
      </w:r>
      <w:r>
        <w:br/>
        <w:t xml:space="preserve">     A         A7         D    </w:t>
      </w:r>
      <w:r>
        <w:br/>
        <w:t>Levarei eu também minha cruz</w:t>
      </w:r>
      <w:r>
        <w:br/>
        <w:t xml:space="preserve">       A      E      A  E</w:t>
      </w:r>
      <w:r>
        <w:br/>
        <w:t>Té por uma coroa trocar</w:t>
      </w:r>
      <w:r>
        <w:br/>
      </w:r>
      <w:r>
        <w:br/>
        <w:t>[Segunda Parte]</w:t>
      </w:r>
      <w:r>
        <w:br/>
      </w:r>
      <w:r>
        <w:br/>
        <w:t xml:space="preserve">          A         A7  </w:t>
      </w:r>
      <w:r>
        <w:br/>
        <w:t>Desde a glória dos céus</w:t>
      </w:r>
      <w:r>
        <w:br/>
        <w:t xml:space="preserve">      D        Bm     </w:t>
      </w:r>
      <w:r>
        <w:br/>
        <w:t>O Cordeiro de Deus</w:t>
      </w:r>
      <w:r>
        <w:br/>
        <w:t xml:space="preserve">       E                   A  E</w:t>
      </w:r>
      <w:r>
        <w:br/>
        <w:t>Ao Calvário humilhante baixou</w:t>
      </w:r>
      <w:r>
        <w:br/>
        <w:t xml:space="preserve">       A            A7                   </w:t>
      </w:r>
      <w:r>
        <w:br/>
        <w:t>Essa cruz tem para mim</w:t>
      </w:r>
      <w:r>
        <w:br/>
        <w:t xml:space="preserve">     D         Bm</w:t>
      </w:r>
      <w:r>
        <w:br/>
        <w:t>Atrativos sem fim</w:t>
      </w:r>
      <w:r>
        <w:br/>
        <w:t xml:space="preserve">        E                A </w:t>
      </w:r>
      <w:r>
        <w:br/>
        <w:t>Porque nela Jesus me salvou</w:t>
      </w:r>
      <w:r>
        <w:br/>
      </w:r>
      <w:r>
        <w:br/>
        <w:t>[Refrão]</w:t>
      </w:r>
      <w:r>
        <w:br/>
      </w:r>
      <w:r>
        <w:br/>
        <w:t xml:space="preserve">        E                   A  A7  </w:t>
      </w:r>
      <w:r>
        <w:br/>
      </w:r>
      <w:r>
        <w:t>Sim, eu amo a mensagem da cruz</w:t>
      </w:r>
      <w:r>
        <w:br/>
        <w:t xml:space="preserve">       D                  A  E</w:t>
      </w:r>
      <w:r>
        <w:br/>
        <w:t>Té morrer eu a vou proclamar</w:t>
      </w:r>
      <w:r>
        <w:br/>
        <w:t xml:space="preserve">     A         A7         D    </w:t>
      </w:r>
      <w:r>
        <w:br/>
        <w:t>Levarei eu também minha cruz</w:t>
      </w:r>
      <w:r>
        <w:br/>
        <w:t xml:space="preserve">       A      E      A  E</w:t>
      </w:r>
      <w:r>
        <w:br/>
        <w:t>Té por uma coroa trocar</w:t>
      </w:r>
      <w:r>
        <w:br/>
      </w:r>
      <w:r>
        <w:br/>
        <w:t>[Terceira Parte]</w:t>
      </w:r>
      <w:r>
        <w:br/>
      </w:r>
      <w:r>
        <w:br/>
        <w:t xml:space="preserve">        A       A7</w:t>
      </w:r>
      <w:r>
        <w:br/>
        <w:t>Nessa cruz padeceu</w:t>
      </w:r>
      <w:r>
        <w:br/>
        <w:t xml:space="preserve">       D         Bm</w:t>
      </w:r>
      <w:r>
        <w:br/>
        <w:t>E por mim já morreu</w:t>
      </w:r>
      <w:r>
        <w:br/>
        <w:t xml:space="preserve">       E                     A  E</w:t>
      </w:r>
      <w:r>
        <w:br/>
        <w:t>Meu Jesus, para dar-me o perdão</w:t>
      </w:r>
      <w:r>
        <w:br/>
        <w:t xml:space="preserve">          A         A7       </w:t>
      </w:r>
      <w:r>
        <w:br/>
        <w:t>E eu me alegro na cruz</w:t>
      </w:r>
      <w:r>
        <w:br/>
        <w:t xml:space="preserve">      D           Bm</w:t>
      </w:r>
      <w:r>
        <w:br/>
        <w:t>Dela vem graça e luz</w:t>
      </w:r>
      <w:r>
        <w:br/>
        <w:t xml:space="preserve">      E              A</w:t>
      </w:r>
      <w:r>
        <w:br/>
        <w:t>Para minha santificação</w:t>
      </w:r>
      <w:r>
        <w:br/>
      </w:r>
      <w:r>
        <w:br/>
        <w:t>[Refrão]</w:t>
      </w:r>
      <w:r>
        <w:br/>
      </w:r>
      <w:r>
        <w:br/>
        <w:t xml:space="preserve">        E                   A  A7  </w:t>
      </w:r>
      <w:r>
        <w:br/>
        <w:t>Sim, eu amo a mensagem da cruz</w:t>
      </w:r>
      <w:r>
        <w:br/>
        <w:t xml:space="preserve">       D                  A  E</w:t>
      </w:r>
      <w:r>
        <w:br/>
        <w:t>Té morrer eu a vou proclamar</w:t>
      </w:r>
      <w:r>
        <w:br/>
        <w:t xml:space="preserve">     A         A7         D    </w:t>
      </w:r>
      <w:r>
        <w:br/>
        <w:t>Levarei eu também minha cruz</w:t>
      </w:r>
      <w:r>
        <w:br/>
        <w:t xml:space="preserve">       A      E      A  E</w:t>
      </w:r>
      <w:r>
        <w:br/>
        <w:t>Té por uma coroa trocar</w:t>
      </w:r>
      <w:r>
        <w:br/>
      </w:r>
      <w:r>
        <w:br/>
        <w:t>[Quarta Parte]</w:t>
      </w:r>
      <w:r>
        <w:br/>
      </w:r>
      <w:r>
        <w:br/>
        <w:t xml:space="preserve">      A        A7</w:t>
      </w:r>
      <w:r>
        <w:br/>
        <w:t>Eu aqui com Jesus</w:t>
      </w:r>
      <w:r>
        <w:br/>
        <w:t xml:space="preserve">      D         Bm</w:t>
      </w:r>
      <w:r>
        <w:br/>
        <w:t>A vergonha da cruz</w:t>
      </w:r>
      <w:r>
        <w:br/>
        <w:t xml:space="preserve">       E                 A  E</w:t>
      </w:r>
      <w:r>
        <w:br/>
        <w:t>Quero sempre levar e sofrer</w:t>
      </w:r>
      <w:r>
        <w:br/>
        <w:t xml:space="preserve">        A         A7         </w:t>
      </w:r>
      <w:r>
        <w:br/>
      </w:r>
      <w:r>
        <w:lastRenderedPageBreak/>
        <w:t>Cristo vem me buscar</w:t>
      </w:r>
      <w:r>
        <w:br/>
        <w:t xml:space="preserve">      D        Bm</w:t>
      </w:r>
      <w:r>
        <w:br/>
        <w:t>E com Ele, no lar</w:t>
      </w:r>
      <w:r>
        <w:br/>
        <w:t xml:space="preserve">     E                      A</w:t>
      </w:r>
      <w:r>
        <w:br/>
        <w:t>Uma parte da glória hei de ter</w:t>
      </w:r>
      <w:r>
        <w:br/>
      </w:r>
      <w:r>
        <w:br/>
        <w:t>[Refrão]</w:t>
      </w:r>
      <w:r>
        <w:br/>
      </w:r>
      <w:r>
        <w:br/>
        <w:t xml:space="preserve">        E                   A  A7  </w:t>
      </w:r>
      <w:r>
        <w:br/>
        <w:t>Sim, eu amo a mensagem da cruz</w:t>
      </w:r>
      <w:r>
        <w:br/>
        <w:t xml:space="preserve">       D                  A  E</w:t>
      </w:r>
      <w:r>
        <w:br/>
        <w:t>Té morrer eu a vou proclamar</w:t>
      </w:r>
      <w:r>
        <w:br/>
        <w:t xml:space="preserve">     A         A7         D    </w:t>
      </w:r>
      <w:r>
        <w:br/>
        <w:t>Levarei eu também minha cruz</w:t>
      </w:r>
      <w:r>
        <w:br/>
        <w:t xml:space="preserve">       A      E      A  E</w:t>
      </w:r>
      <w:r>
        <w:br/>
        <w:t>Té por uma coroa trocar</w:t>
      </w:r>
      <w:r>
        <w:br/>
      </w:r>
      <w:r>
        <w:br/>
        <w:t xml:space="preserve">[Final] A  A7  D </w:t>
      </w:r>
      <w:r>
        <w:br/>
        <w:t xml:space="preserve">        A  E  A  </w:t>
      </w:r>
      <w:r>
        <w:br/>
      </w:r>
      <w:r>
        <w:br/>
        <w:t>[Tab - Final]</w:t>
      </w:r>
      <w:r>
        <w:br/>
      </w:r>
      <w:r>
        <w:br/>
        <w:t>Parte 1 de 2</w:t>
      </w:r>
      <w:r>
        <w:br/>
        <w:t xml:space="preserve">        A         A7        D</w:t>
      </w:r>
      <w:r>
        <w:br/>
        <w:t>E|------9---9-9---9--10--9------------------|</w:t>
      </w:r>
      <w:r>
        <w:br/>
        <w:t>B|---10---------------------7---------------|</w:t>
      </w:r>
      <w:r>
        <w:br/>
        <w:t>G|-9----------------------------------------|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Parte 2 de 2</w:t>
      </w:r>
      <w:r>
        <w:br/>
        <w:t xml:space="preserve">         A         E      A   </w:t>
      </w:r>
      <w:r>
        <w:br/>
        <w:t>E|-10-10-9---7---------7--------------------|</w:t>
      </w:r>
      <w:r>
        <w:br/>
        <w:t>B|-------------10----9----10----------------|</w:t>
      </w:r>
      <w:r>
        <w:br/>
        <w:t>G|-----------------9------------------------|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8BFE160" w14:textId="77777777" w:rsidR="005821F5" w:rsidRDefault="00000000">
      <w:r>
        <w:t>Canção do Apocalipse</w:t>
      </w:r>
      <w:r>
        <w:br/>
        <w:t>Diante do Trono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Intro: D9</w:t>
      </w:r>
      <w:r>
        <w:br/>
      </w:r>
      <w:r>
        <w:br/>
        <w:t xml:space="preserve"> D9                   Am7</w:t>
      </w:r>
      <w:r>
        <w:br/>
        <w:t>Digno é o Cordeiro, que foi morto</w:t>
      </w:r>
      <w:r>
        <w:br/>
        <w:t xml:space="preserve"> C9              G</w:t>
      </w:r>
      <w:r>
        <w:br/>
        <w:t>Santo, Santo Ele é</w:t>
      </w:r>
      <w:r>
        <w:br/>
        <w:t>D9               Am7</w:t>
      </w:r>
      <w:r>
        <w:br/>
        <w:t>Um novo cântico, ao que se assenta</w:t>
      </w:r>
      <w:r>
        <w:br/>
        <w:t xml:space="preserve"> C9               G</w:t>
      </w:r>
      <w:r>
        <w:br/>
        <w:t>Sobre o trono do céu</w:t>
      </w:r>
      <w:r>
        <w:br/>
      </w:r>
      <w:r>
        <w:br/>
        <w:t xml:space="preserve"> D9</w:t>
      </w:r>
      <w:r>
        <w:br/>
        <w:t>Santo, Santo, Santo</w:t>
      </w:r>
      <w:r>
        <w:br/>
        <w:t xml:space="preserve"> Am7</w:t>
      </w:r>
      <w:r>
        <w:br/>
        <w:t>Deus Todo Poderoso</w:t>
      </w:r>
      <w:r>
        <w:br/>
        <w:t xml:space="preserve">  C9                 G</w:t>
      </w:r>
      <w:r>
        <w:br/>
        <w:t>Que era e é e há de vir</w:t>
      </w:r>
      <w:r>
        <w:br/>
        <w:t xml:space="preserve"> D9</w:t>
      </w:r>
      <w:r>
        <w:br/>
        <w:t>Com a criação eu canto</w:t>
      </w:r>
      <w:r>
        <w:br/>
        <w:t xml:space="preserve"> Am7</w:t>
      </w:r>
      <w:r>
        <w:br/>
        <w:t>Louvores ao Rei dos reis</w:t>
      </w:r>
      <w:r>
        <w:br/>
        <w:t>C9</w:t>
      </w:r>
      <w:r>
        <w:br/>
        <w:t>És tudo para mim</w:t>
      </w:r>
      <w:r>
        <w:br/>
        <w:t xml:space="preserve">  G           D9  Am7  C9  G</w:t>
      </w:r>
      <w:r>
        <w:br/>
        <w:t>E eu Te adorarei</w:t>
      </w:r>
      <w:r>
        <w:br/>
      </w:r>
      <w:r>
        <w:lastRenderedPageBreak/>
        <w:br/>
        <w:t xml:space="preserve">Solo </w:t>
      </w:r>
      <w:r>
        <w:br/>
      </w:r>
      <w:r>
        <w:br/>
        <w:t>D9             Am7</w:t>
      </w:r>
      <w:r>
        <w:br/>
        <w:t>Está vestido, do arco-íris</w:t>
      </w:r>
      <w:r>
        <w:br/>
        <w:t xml:space="preserve"> C9                       G</w:t>
      </w:r>
      <w:r>
        <w:br/>
        <w:t>Sons de trovão, luzes, relâmpagos</w:t>
      </w:r>
      <w:r>
        <w:br/>
        <w:t xml:space="preserve"> D9</w:t>
      </w:r>
      <w:r>
        <w:br/>
        <w:t>Louvores, honra e glória</w:t>
      </w:r>
      <w:r>
        <w:br/>
        <w:t xml:space="preserve"> Am7</w:t>
      </w:r>
      <w:r>
        <w:br/>
        <w:t>Força e poder pra sempre</w:t>
      </w:r>
      <w:r>
        <w:br/>
        <w:t>C9                  G</w:t>
      </w:r>
      <w:r>
        <w:br/>
        <w:t>Ao único Rei eternamente</w:t>
      </w:r>
      <w:r>
        <w:br/>
        <w:t xml:space="preserve"> D9</w:t>
      </w:r>
      <w:r>
        <w:br/>
        <w:t>Santo, Santo, Santo</w:t>
      </w:r>
      <w:r>
        <w:br/>
        <w:t xml:space="preserve"> Am7</w:t>
      </w:r>
      <w:r>
        <w:br/>
        <w:t>Deus Todo Poderoso</w:t>
      </w:r>
      <w:r>
        <w:br/>
        <w:t xml:space="preserve">  C9                 G</w:t>
      </w:r>
      <w:r>
        <w:br/>
        <w:t>Que era e é e há de vir</w:t>
      </w:r>
      <w:r>
        <w:br/>
        <w:t xml:space="preserve"> D9</w:t>
      </w:r>
      <w:r>
        <w:br/>
        <w:t>Com a criação eu canto</w:t>
      </w:r>
      <w:r>
        <w:br/>
        <w:t xml:space="preserve"> Am7</w:t>
      </w:r>
      <w:r>
        <w:br/>
        <w:t>Louvores ao Rei dos reis</w:t>
      </w:r>
      <w:r>
        <w:br/>
        <w:t>C9</w:t>
      </w:r>
      <w:r>
        <w:br/>
        <w:t>És tudo para mim</w:t>
      </w:r>
      <w:r>
        <w:br/>
        <w:t xml:space="preserve">  G           D9  Am7  C9  G</w:t>
      </w:r>
      <w:r>
        <w:br/>
        <w:t>E eu Te adorarei</w:t>
      </w:r>
      <w:r>
        <w:br/>
      </w:r>
      <w:r>
        <w:br/>
        <w:t>Solo 2:</w:t>
      </w:r>
      <w:r>
        <w:br/>
        <w:t>E|----------------------------------------------------------------------------------------|</w:t>
      </w:r>
      <w:r>
        <w:br/>
        <w:t>B|----------------------------13-12-14-12h13-12h13-14-------------------------------------|</w:t>
      </w:r>
      <w:r>
        <w:br/>
        <w:t>G|12-11-----------------------------------------------12h13-12h13-14----------------------|</w:t>
      </w:r>
      <w:r>
        <w:br/>
        <w:t>D|------12-14--14/16-14\12-14-------------------------------------------------------------|</w:t>
      </w:r>
      <w:r>
        <w:br/>
        <w:t>A|----------------------------------------------------------------------------------------|</w:t>
      </w:r>
      <w:r>
        <w:br/>
        <w:t>E|----------------------------------------------------------------------------------------|</w:t>
      </w:r>
      <w:r>
        <w:br/>
      </w:r>
      <w:r>
        <w:br/>
        <w:t xml:space="preserve"> D9             Am7</w:t>
      </w:r>
      <w:r>
        <w:br/>
      </w:r>
      <w:r>
        <w:t>Maravilhado, extasiado</w:t>
      </w:r>
      <w:r>
        <w:br/>
        <w:t>C9                    G   ( Am7  F  C9  G ) (2x)</w:t>
      </w:r>
      <w:r>
        <w:br/>
        <w:t>Eu fico ao ouvir Teu nome</w:t>
      </w:r>
      <w:r>
        <w:br/>
        <w:t xml:space="preserve"> D9             Am7</w:t>
      </w:r>
      <w:r>
        <w:br/>
        <w:t>Maravilhado, extasiado</w:t>
      </w:r>
      <w:r>
        <w:br/>
        <w:t>C9                    G</w:t>
      </w:r>
      <w:r>
        <w:br/>
        <w:t>Eu fico ao ouvir Teu nome</w:t>
      </w:r>
      <w:r>
        <w:br/>
        <w:t xml:space="preserve"> D9</w:t>
      </w:r>
      <w:r>
        <w:br/>
        <w:t>Jesus, Teu nome é força</w:t>
      </w:r>
      <w:r>
        <w:br/>
        <w:t>Am7</w:t>
      </w:r>
      <w:r>
        <w:br/>
        <w:t>É fôlego de vida</w:t>
      </w:r>
      <w:r>
        <w:br/>
        <w:t xml:space="preserve"> C9                G ( Am7  F  C9  G )</w:t>
      </w:r>
      <w:r>
        <w:br/>
        <w:t>Misteriosa água viva</w:t>
      </w:r>
      <w:r>
        <w:br/>
      </w:r>
      <w:r>
        <w:br/>
        <w:t>Solo de guitarra e teclado:</w:t>
      </w:r>
      <w:r>
        <w:br/>
        <w:t>E|-------------------------------------------------------------------------------------|</w:t>
      </w:r>
      <w:r>
        <w:br/>
        <w:t>B|---------------------------------------------------10-12-13-10-12-13-13-12-10-8-5-8-8|</w:t>
      </w:r>
      <w:r>
        <w:br/>
        <w:t>G|--------------------------------------------------9----------------------------------|</w:t>
      </w:r>
      <w:r>
        <w:br/>
        <w:t>D|7-9-10-7-9-10-10-9-7-5-------9-10-9--------9-10-12--------</w:t>
      </w:r>
      <w:r>
        <w:br/>
        <w:t xml:space="preserve"> D9</w:t>
      </w:r>
      <w:r>
        <w:br/>
        <w:t>Santo, Santo, Santo</w:t>
      </w:r>
      <w:r>
        <w:br/>
        <w:t xml:space="preserve"> Am7</w:t>
      </w:r>
      <w:r>
        <w:br/>
        <w:t>Deus Todo Poderoso</w:t>
      </w:r>
      <w:r>
        <w:br/>
        <w:t xml:space="preserve">  C9                 G</w:t>
      </w:r>
      <w:r>
        <w:br/>
        <w:t>Que era e é e há de vir</w:t>
      </w:r>
      <w:r>
        <w:br/>
        <w:t xml:space="preserve"> D9</w:t>
      </w:r>
      <w:r>
        <w:br/>
        <w:t>Com a criação eu canto</w:t>
      </w:r>
      <w:r>
        <w:br/>
        <w:t xml:space="preserve"> Am7</w:t>
      </w:r>
      <w:r>
        <w:br/>
        <w:t>Louvores ao Rei dos reis</w:t>
      </w:r>
      <w:r>
        <w:br/>
        <w:t>C9</w:t>
      </w:r>
      <w:r>
        <w:br/>
        <w:t>És tudo para mim</w:t>
      </w:r>
      <w:r>
        <w:br/>
        <w:t xml:space="preserve">  G           D9  Am7  C9  G</w:t>
      </w:r>
      <w:r>
        <w:br/>
        <w:t>E eu Te adorarei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43607CC" w14:textId="77777777" w:rsidR="005821F5" w:rsidRDefault="00000000">
      <w:r>
        <w:lastRenderedPageBreak/>
        <w:t>Mestre do Amor</w:t>
      </w:r>
      <w:r>
        <w:br/>
        <w:t>Marine Friesen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Intro: C9  G  C9  G</w:t>
      </w:r>
      <w:r>
        <w:br/>
      </w:r>
      <w:r>
        <w:br/>
        <w:t xml:space="preserve">         C9             Am7</w:t>
      </w:r>
      <w:r>
        <w:br/>
        <w:t>Se esvaziou, e se entregou</w:t>
      </w:r>
      <w:r>
        <w:br/>
      </w:r>
      <w:r>
        <w:br/>
        <w:t xml:space="preserve">            G</w:t>
      </w:r>
      <w:r>
        <w:br/>
        <w:t>O mestre do amor</w:t>
      </w:r>
      <w:r>
        <w:br/>
      </w:r>
      <w:r>
        <w:br/>
        <w:t xml:space="preserve">       C9                Am7</w:t>
      </w:r>
      <w:r>
        <w:br/>
        <w:t>Tudo suportou e me resgatou</w:t>
      </w:r>
      <w:r>
        <w:br/>
      </w:r>
      <w:r>
        <w:br/>
        <w:t xml:space="preserve">             G</w:t>
      </w:r>
      <w:r>
        <w:br/>
        <w:t>O mestre do amor</w:t>
      </w:r>
      <w:r>
        <w:br/>
      </w:r>
      <w:r>
        <w:br/>
        <w:t>C9                   G</w:t>
      </w:r>
      <w:r>
        <w:br/>
        <w:t>Todo joelho se dobrará</w:t>
      </w:r>
      <w:r>
        <w:br/>
      </w:r>
      <w:r>
        <w:br/>
        <w:t>Am                    D</w:t>
      </w:r>
      <w:r>
        <w:br/>
        <w:t>E toda língua confessará</w:t>
      </w:r>
      <w:r>
        <w:br/>
      </w:r>
      <w:r>
        <w:br/>
        <w:t xml:space="preserve">          C9      G        D</w:t>
      </w:r>
      <w:r>
        <w:br/>
        <w:t xml:space="preserve">Que Jesus cristo é o senhor </w:t>
      </w:r>
      <w:r>
        <w:br/>
      </w:r>
      <w:r>
        <w:br/>
      </w:r>
      <w:r>
        <w:br/>
        <w:t>C9    D       Em     D/F#</w:t>
      </w:r>
      <w:r>
        <w:br/>
        <w:t>Aleluia, digno de louvor</w:t>
      </w:r>
      <w:r>
        <w:br/>
      </w:r>
      <w:r>
        <w:br/>
      </w:r>
      <w:r>
        <w:t>C9   Em            C9  D</w:t>
      </w:r>
      <w:r>
        <w:br/>
        <w:t>Aleluia, ao meu resgatador</w:t>
      </w:r>
      <w:r>
        <w:br/>
      </w:r>
      <w:r>
        <w:br/>
        <w:t xml:space="preserve">              G</w:t>
      </w:r>
      <w:r>
        <w:br/>
        <w:t xml:space="preserve">O mestre do amor   </w:t>
      </w:r>
      <w:r>
        <w:br/>
      </w:r>
      <w:r>
        <w:br/>
        <w:t>(D   C9   G)</w:t>
      </w:r>
      <w:r>
        <w:br/>
      </w:r>
      <w:r>
        <w:br/>
        <w:t>C9                  G</w:t>
      </w:r>
      <w:r>
        <w:br/>
        <w:t>Todo joelho se dobrará</w:t>
      </w:r>
      <w:r>
        <w:br/>
      </w:r>
      <w:r>
        <w:br/>
        <w:t>Am                    D</w:t>
      </w:r>
      <w:r>
        <w:br/>
        <w:t>E toda língua confessará</w:t>
      </w:r>
      <w:r>
        <w:br/>
      </w:r>
      <w:r>
        <w:br/>
        <w:t xml:space="preserve">          C9     G       D</w:t>
      </w:r>
      <w:r>
        <w:br/>
        <w:t>Que Jesus cristo é o senhor</w:t>
      </w:r>
      <w:r>
        <w:br/>
      </w:r>
      <w:r>
        <w:br/>
        <w:t>C9    D   Em       D/F#</w:t>
      </w:r>
      <w:r>
        <w:br/>
        <w:t>Aleluia, digno de louvor</w:t>
      </w:r>
      <w:r>
        <w:br/>
      </w:r>
      <w:r>
        <w:br/>
        <w:t>C9   Em            C9    D</w:t>
      </w:r>
      <w:r>
        <w:br/>
        <w:t>Aleluia, ao meu resgatador</w:t>
      </w:r>
      <w:r>
        <w:br/>
        <w:t xml:space="preserve">              C9</w:t>
      </w:r>
      <w:r>
        <w:br/>
        <w:t xml:space="preserve">O mestre do amor   </w:t>
      </w:r>
      <w:r>
        <w:br/>
      </w:r>
      <w:r>
        <w:br/>
        <w:t>(G   C9   G)</w:t>
      </w:r>
      <w:r>
        <w:br/>
      </w:r>
      <w:r>
        <w:br/>
        <w:t xml:space="preserve">            C9           G</w:t>
      </w:r>
      <w:r>
        <w:br/>
        <w:t>Como um cordeiro se entregou</w:t>
      </w:r>
      <w:r>
        <w:br/>
        <w:t xml:space="preserve">              C9        D   Em</w:t>
      </w:r>
      <w:r>
        <w:br/>
        <w:t>Mas como um leão, ressuscitou</w:t>
      </w:r>
      <w:r>
        <w:br/>
        <w:t xml:space="preserve">           C9           G</w:t>
      </w:r>
      <w:r>
        <w:br/>
        <w:t>E todo o poder em suas mãos</w:t>
      </w:r>
      <w:r>
        <w:br/>
        <w:t xml:space="preserve">       D</w:t>
      </w:r>
      <w:r>
        <w:br/>
        <w:t>Ele tomou</w:t>
      </w:r>
      <w:r>
        <w:br/>
        <w:t xml:space="preserve">           Am             G</w:t>
      </w:r>
      <w:r>
        <w:br/>
        <w:t>Como um cordeiro se entregou</w:t>
      </w:r>
      <w:r>
        <w:br/>
        <w:t xml:space="preserve">              C9        D   Em</w:t>
      </w:r>
      <w:r>
        <w:br/>
        <w:t>Mas como um leão, ressuscitou</w:t>
      </w:r>
      <w:r>
        <w:br/>
        <w:t xml:space="preserve">           C9           G</w:t>
      </w:r>
      <w:r>
        <w:br/>
        <w:t>E todo o poder em suas mãos</w:t>
      </w:r>
      <w:r>
        <w:br/>
        <w:t xml:space="preserve">       D</w:t>
      </w:r>
      <w:r>
        <w:br/>
        <w:t>Ele tomou</w:t>
      </w:r>
      <w:r>
        <w:br/>
      </w:r>
      <w:r>
        <w:lastRenderedPageBreak/>
        <w:t xml:space="preserve">            C9           G</w:t>
      </w:r>
      <w:r>
        <w:br/>
        <w:t>Como um cordeiro se entregou</w:t>
      </w:r>
      <w:r>
        <w:br/>
        <w:t xml:space="preserve">              C9          Em</w:t>
      </w:r>
      <w:r>
        <w:br/>
        <w:t>Mas como um leão, ressuscitou</w:t>
      </w:r>
      <w:r>
        <w:br/>
        <w:t xml:space="preserve">           C9           G</w:t>
      </w:r>
      <w:r>
        <w:br/>
        <w:t>E todo o poder em suas mãos</w:t>
      </w:r>
      <w:r>
        <w:br/>
        <w:t xml:space="preserve">       D</w:t>
      </w:r>
      <w:r>
        <w:br/>
        <w:t>Ele tomou</w:t>
      </w:r>
      <w:r>
        <w:br/>
      </w:r>
      <w:r>
        <w:br/>
        <w:t xml:space="preserve">      C9          Em             D</w:t>
      </w:r>
      <w:r>
        <w:br/>
        <w:t xml:space="preserve">Ôh Ôh Ôh Ôh Ôh Ôh Ôh   Ôh Ôh Ôh  </w:t>
      </w:r>
      <w:r>
        <w:br/>
        <w:t xml:space="preserve">                           </w:t>
      </w:r>
      <w:r>
        <w:br/>
        <w:t>C9    G   Em       D/F#</w:t>
      </w:r>
      <w:r>
        <w:br/>
        <w:t>Aleluia, digno de louvor</w:t>
      </w:r>
      <w:r>
        <w:br/>
      </w:r>
      <w:r>
        <w:br/>
        <w:t>C9   Em            C9    D</w:t>
      </w:r>
      <w:r>
        <w:br/>
        <w:t>Aleluia, ao meu resgatador</w:t>
      </w:r>
      <w:r>
        <w:br/>
      </w:r>
      <w:r>
        <w:br/>
        <w:t xml:space="preserve">              C9 G</w:t>
      </w:r>
      <w:r>
        <w:br/>
        <w:t>O mestre do amor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57D61AEA" w14:textId="77777777" w:rsidR="005821F5" w:rsidRDefault="00000000">
      <w:r>
        <w:t>Alvo Mais Que A Neve</w:t>
      </w:r>
      <w:r>
        <w:br/>
        <w:t>Harpa Cristã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[Primeira Parte]</w:t>
      </w:r>
      <w:r>
        <w:br/>
      </w:r>
      <w:r>
        <w:br/>
      </w:r>
      <w:r>
        <w:t xml:space="preserve"> D                 Bm7</w:t>
      </w:r>
      <w:r>
        <w:br/>
        <w:t>Bendito seja o Cordeiro</w:t>
      </w:r>
      <w:r>
        <w:br/>
        <w:t xml:space="preserve">         A             </w:t>
      </w:r>
      <w:r>
        <w:br/>
        <w:t>Que na cruz por nós padeceu</w:t>
      </w:r>
      <w:r>
        <w:br/>
        <w:t xml:space="preserve"> D                  Bm7</w:t>
      </w:r>
      <w:r>
        <w:br/>
        <w:t>Bendito seja o Seu sangue</w:t>
      </w:r>
      <w:r>
        <w:br/>
        <w:t xml:space="preserve">         A              D  </w:t>
      </w:r>
      <w:r>
        <w:br/>
        <w:t>Que por nós ali Ele verteu</w:t>
      </w:r>
      <w:r>
        <w:br/>
        <w:t>G                    Bm</w:t>
      </w:r>
      <w:r>
        <w:br/>
        <w:t>Eis nesse sangue, lavados</w:t>
      </w:r>
      <w:r>
        <w:br/>
        <w:t xml:space="preserve"> G                        A</w:t>
      </w:r>
      <w:r>
        <w:br/>
        <w:t>Com roupas que tão alvas são</w:t>
      </w:r>
      <w:r>
        <w:br/>
        <w:t>D               Bm7</w:t>
      </w:r>
      <w:r>
        <w:br/>
        <w:t>Os pecadores remidos</w:t>
      </w:r>
      <w:r>
        <w:br/>
        <w:t xml:space="preserve">       A                   D  </w:t>
      </w:r>
      <w:r>
        <w:br/>
        <w:t>Que perante seu Deus já estão</w:t>
      </w:r>
      <w:r>
        <w:br/>
      </w:r>
      <w:r>
        <w:br/>
        <w:t>[Refrão]</w:t>
      </w:r>
      <w:r>
        <w:br/>
      </w:r>
      <w:r>
        <w:br/>
        <w:t>D                A/C#</w:t>
      </w:r>
      <w:r>
        <w:br/>
        <w:t>Alvo mais que a neve</w:t>
      </w:r>
      <w:r>
        <w:br/>
        <w:t>G                D</w:t>
      </w:r>
      <w:r>
        <w:br/>
        <w:t>Alvo mais que a neve</w:t>
      </w:r>
      <w:r>
        <w:br/>
        <w:t xml:space="preserve"> D/F#               G    </w:t>
      </w:r>
      <w:r>
        <w:br/>
        <w:t>Se nesse sangue, lavado</w:t>
      </w:r>
      <w:r>
        <w:br/>
        <w:t xml:space="preserve">     D           A      D </w:t>
      </w:r>
      <w:r>
        <w:br/>
        <w:t>Mais alvo que a neve serei</w:t>
      </w:r>
      <w:r>
        <w:br/>
      </w:r>
      <w:r>
        <w:br/>
        <w:t>[Segunda Parte]</w:t>
      </w:r>
      <w:r>
        <w:br/>
      </w:r>
      <w:r>
        <w:br/>
        <w:t xml:space="preserve">  D                 Bm</w:t>
      </w:r>
      <w:r>
        <w:br/>
        <w:t>Quão espinhosa a coroa</w:t>
      </w:r>
      <w:r>
        <w:br/>
        <w:t xml:space="preserve">       A  </w:t>
      </w:r>
      <w:r>
        <w:br/>
        <w:t>Que Jesus por nós suportou</w:t>
      </w:r>
      <w:r>
        <w:br/>
        <w:t xml:space="preserve">D                       Bm </w:t>
      </w:r>
      <w:r>
        <w:br/>
        <w:t>Oh! Quão profundas as chagas</w:t>
      </w:r>
      <w:r>
        <w:br/>
        <w:t xml:space="preserve">          A                   D </w:t>
      </w:r>
      <w:r>
        <w:br/>
        <w:t>Que nos provam o quanto Ele amou</w:t>
      </w:r>
      <w:r>
        <w:br/>
        <w:t xml:space="preserve">G                    D  </w:t>
      </w:r>
      <w:r>
        <w:br/>
        <w:t>Eis nessas chagas pureza</w:t>
      </w:r>
      <w:r>
        <w:br/>
        <w:t xml:space="preserve"> G                A  </w:t>
      </w:r>
      <w:r>
        <w:br/>
        <w:t>Para o maior pecador</w:t>
      </w:r>
      <w:r>
        <w:br/>
        <w:t xml:space="preserve"> D                         Bm</w:t>
      </w:r>
      <w:r>
        <w:br/>
      </w:r>
      <w:r>
        <w:lastRenderedPageBreak/>
        <w:t>Pois, que mais alvo que a neve</w:t>
      </w:r>
      <w:r>
        <w:br/>
        <w:t xml:space="preserve">       A                    D  </w:t>
      </w:r>
      <w:r>
        <w:br/>
        <w:t>O Teu sangue nos torna, Senhor</w:t>
      </w:r>
      <w:r>
        <w:br/>
      </w:r>
      <w:r>
        <w:br/>
        <w:t>[Refrão]</w:t>
      </w:r>
      <w:r>
        <w:br/>
      </w:r>
      <w:r>
        <w:br/>
        <w:t>D                A/C#</w:t>
      </w:r>
      <w:r>
        <w:br/>
        <w:t>Alvo mais que a neve</w:t>
      </w:r>
      <w:r>
        <w:br/>
        <w:t>G                D</w:t>
      </w:r>
      <w:r>
        <w:br/>
        <w:t>Alvo mais que a neve</w:t>
      </w:r>
      <w:r>
        <w:br/>
        <w:t xml:space="preserve"> D/F#               G    </w:t>
      </w:r>
      <w:r>
        <w:br/>
        <w:t>Se nesse sangue, lavado</w:t>
      </w:r>
      <w:r>
        <w:br/>
        <w:t xml:space="preserve">     D           A      D </w:t>
      </w:r>
      <w:r>
        <w:br/>
        <w:t>Mais alvo que a neve serei</w:t>
      </w:r>
      <w:r>
        <w:br/>
      </w:r>
      <w:r>
        <w:br/>
        <w:t>D                A/C#</w:t>
      </w:r>
      <w:r>
        <w:br/>
        <w:t>Alvo mais que a neve</w:t>
      </w:r>
      <w:r>
        <w:br/>
        <w:t>G                D</w:t>
      </w:r>
      <w:r>
        <w:br/>
        <w:t>Alvo mais que a neve</w:t>
      </w:r>
      <w:r>
        <w:br/>
        <w:t xml:space="preserve"> D/F#               G    </w:t>
      </w:r>
      <w:r>
        <w:br/>
        <w:t>Se nesse sangue, lavado</w:t>
      </w:r>
      <w:r>
        <w:br/>
        <w:t xml:space="preserve">     D           A      D </w:t>
      </w:r>
      <w:r>
        <w:br/>
        <w:t>Mais alvo que a neve serei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4BD35BF3" w14:textId="77777777" w:rsidR="005821F5" w:rsidRDefault="00000000">
      <w:r>
        <w:t>Vasos Quebrados ( Sublime Graça )</w:t>
      </w:r>
      <w:r>
        <w:br/>
        <w:t>Hillsong Em Português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Em </w:t>
      </w:r>
      <w:r>
        <w:br/>
      </w:r>
      <w:r>
        <w:br/>
      </w:r>
      <w:r>
        <w:br/>
      </w:r>
      <w:r>
        <w:br/>
      </w:r>
      <w:r>
        <w:br/>
        <w:t>[Intro] Em  G  Em  G</w:t>
      </w:r>
      <w:r>
        <w:br/>
        <w:t xml:space="preserve">        Em  G  Em  G</w:t>
      </w:r>
      <w:r>
        <w:br/>
      </w:r>
      <w:r>
        <w:br/>
        <w:t xml:space="preserve">      Em               G</w:t>
      </w:r>
      <w:r>
        <w:br/>
        <w:t>Em pedaços minh'alma estava</w:t>
      </w:r>
      <w:r>
        <w:br/>
        <w:t xml:space="preserve">              Em           G</w:t>
      </w:r>
      <w:r>
        <w:br/>
        <w:t>Mas por Sua graça refeito sou</w:t>
      </w:r>
      <w:r>
        <w:br/>
        <w:t xml:space="preserve">              Em            G</w:t>
      </w:r>
      <w:r>
        <w:br/>
        <w:t>Sem nada em troca, fui resgatado</w:t>
      </w:r>
      <w:r>
        <w:br/>
        <w:t xml:space="preserve">         D            C   D</w:t>
      </w:r>
      <w:r>
        <w:br/>
        <w:t>Me libertou, me libertou</w:t>
      </w:r>
      <w:r>
        <w:br/>
      </w:r>
      <w:r>
        <w:br/>
        <w:t xml:space="preserve">    C           D               Em          C</w:t>
      </w:r>
      <w:r>
        <w:br/>
        <w:t>Sublime graça, doce o som, que salva o pecador</w:t>
      </w:r>
      <w:r>
        <w:br/>
        <w:t xml:space="preserve">     C             D             Em              C</w:t>
      </w:r>
      <w:r>
        <w:br/>
        <w:t>Fui cego e agora, posso ver, perdido e me encontrou</w:t>
      </w:r>
      <w:r>
        <w:br/>
      </w:r>
      <w:r>
        <w:br/>
        <w:t xml:space="preserve">             G   D</w:t>
      </w:r>
      <w:r>
        <w:br/>
        <w:t>Agora posso ver</w:t>
      </w:r>
      <w:r>
        <w:br/>
        <w:t xml:space="preserve">               Em        C</w:t>
      </w:r>
      <w:r>
        <w:br/>
        <w:t>Posso ver Seus olhos de amor</w:t>
      </w:r>
      <w:r>
        <w:br/>
        <w:t xml:space="preserve">                  G    D</w:t>
      </w:r>
      <w:r>
        <w:br/>
        <w:t>Pra que eu possa viver</w:t>
      </w:r>
      <w:r>
        <w:br/>
        <w:t xml:space="preserve">         Em        C</w:t>
      </w:r>
      <w:r>
        <w:br/>
        <w:t>Sua vida Ele entregou</w:t>
      </w:r>
      <w:r>
        <w:br/>
      </w:r>
      <w:r>
        <w:br/>
        <w:t xml:space="preserve">( Em  G  Em  G ) </w:t>
      </w:r>
      <w:r>
        <w:br/>
      </w:r>
      <w:r>
        <w:br/>
        <w:t xml:space="preserve">           Em               G</w:t>
      </w:r>
      <w:r>
        <w:br/>
        <w:t>Mesmo com falhas e com fraquezas</w:t>
      </w:r>
      <w:r>
        <w:br/>
        <w:t xml:space="preserve">         Em             G</w:t>
      </w:r>
      <w:r>
        <w:br/>
        <w:t>O Teu tesouro em mim está</w:t>
      </w:r>
      <w:r>
        <w:br/>
        <w:t xml:space="preserve">               Em             G</w:t>
      </w:r>
      <w:r>
        <w:br/>
        <w:t>Minha vida entrego serei Teu vaso</w:t>
      </w:r>
      <w:r>
        <w:br/>
        <w:t xml:space="preserve">           D           C   D</w:t>
      </w:r>
      <w:r>
        <w:br/>
        <w:t>Pro mundo ver o Teu poder</w:t>
      </w:r>
      <w:r>
        <w:br/>
      </w:r>
      <w:r>
        <w:br/>
        <w:t xml:space="preserve">    C           D               Em          C</w:t>
      </w:r>
      <w:r>
        <w:br/>
        <w:t xml:space="preserve">Sublime graça, doce o som, que salva o </w:t>
      </w:r>
      <w:r>
        <w:lastRenderedPageBreak/>
        <w:t>pecador</w:t>
      </w:r>
      <w:r>
        <w:br/>
        <w:t xml:space="preserve">     C             D             Em              C</w:t>
      </w:r>
      <w:r>
        <w:br/>
        <w:t>Fui cego e agora, posso ver, perdido e me encontrou</w:t>
      </w:r>
      <w:r>
        <w:br/>
      </w:r>
      <w:r>
        <w:br/>
        <w:t xml:space="preserve">             G  D</w:t>
      </w:r>
      <w:r>
        <w:br/>
        <w:t>Agora posso ver</w:t>
      </w:r>
      <w:r>
        <w:br/>
        <w:t xml:space="preserve">               Em         C</w:t>
      </w:r>
      <w:r>
        <w:br/>
        <w:t>Posso ver Seus olhos de amor</w:t>
      </w:r>
      <w:r>
        <w:br/>
        <w:t xml:space="preserve">                  G    D</w:t>
      </w:r>
      <w:r>
        <w:br/>
        <w:t>Pra que eu possa viver</w:t>
      </w:r>
      <w:r>
        <w:br/>
        <w:t xml:space="preserve">         Em        C</w:t>
      </w:r>
      <w:r>
        <w:br/>
        <w:t>Sua vida Ele entregou</w:t>
      </w:r>
      <w:r>
        <w:br/>
      </w:r>
      <w:r>
        <w:br/>
        <w:t>( G  D  Em  C )</w:t>
      </w:r>
      <w:r>
        <w:br/>
      </w:r>
      <w:r>
        <w:br/>
        <w:t xml:space="preserve">    G           D               Em          C</w:t>
      </w:r>
      <w:r>
        <w:br/>
        <w:t>Sublime graça, doce o som, que salva o pecador</w:t>
      </w:r>
      <w:r>
        <w:br/>
        <w:t xml:space="preserve">     G             D             Em              C</w:t>
      </w:r>
      <w:r>
        <w:br/>
        <w:t>Fui cego e agora, posso ver, perdido e me encontrou</w:t>
      </w:r>
      <w:r>
        <w:br/>
      </w:r>
      <w:r>
        <w:br/>
        <w:t xml:space="preserve">             G  D</w:t>
      </w:r>
      <w:r>
        <w:br/>
        <w:t>Agora posso ver</w:t>
      </w:r>
      <w:r>
        <w:br/>
        <w:t xml:space="preserve">               Em         C</w:t>
      </w:r>
      <w:r>
        <w:br/>
        <w:t>Posso ver Seus olhos de amor</w:t>
      </w:r>
      <w:r>
        <w:br/>
        <w:t xml:space="preserve">                  G    D</w:t>
      </w:r>
      <w:r>
        <w:br/>
        <w:t>Pra que eu possa viver</w:t>
      </w:r>
      <w:r>
        <w:br/>
        <w:t xml:space="preserve">         Em        C</w:t>
      </w:r>
      <w:r>
        <w:br/>
        <w:t>Sua vida Ele entregou</w:t>
      </w:r>
      <w:r>
        <w:br/>
      </w:r>
      <w:r>
        <w:br/>
        <w:t>( G  D  Em  C )</w:t>
      </w:r>
      <w:r>
        <w:br/>
      </w:r>
      <w:r>
        <w:br/>
        <w:t xml:space="preserve">    G           D               Em          C</w:t>
      </w:r>
      <w:r>
        <w:br/>
        <w:t>Sublime graça, doce o som, que salva o pecador</w:t>
      </w:r>
      <w:r>
        <w:br/>
        <w:t xml:space="preserve">     G             D             Em              C</w:t>
      </w:r>
      <w:r>
        <w:br/>
        <w:t>Fui cego e agora, posso ver, perdido e me encontrou</w:t>
      </w:r>
      <w:r>
        <w:br/>
      </w:r>
      <w:r>
        <w:br/>
        <w:t xml:space="preserve">             G  D</w:t>
      </w:r>
      <w:r>
        <w:br/>
        <w:t>Agora posso ver</w:t>
      </w:r>
      <w:r>
        <w:br/>
      </w:r>
      <w:r>
        <w:t xml:space="preserve">               Em         C</w:t>
      </w:r>
      <w:r>
        <w:br/>
        <w:t>Posso ver Seus olhos de amor</w:t>
      </w:r>
      <w:r>
        <w:br/>
        <w:t xml:space="preserve">                  G    D</w:t>
      </w:r>
      <w:r>
        <w:br/>
        <w:t>Pra que eu possa viver</w:t>
      </w:r>
      <w:r>
        <w:br/>
        <w:t xml:space="preserve">         Em        C</w:t>
      </w:r>
      <w:r>
        <w:br/>
        <w:t>Sua vida Ele entregou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67B440F" w14:textId="77777777" w:rsidR="005821F5" w:rsidRDefault="00000000">
      <w:r>
        <w:t>Salmos 23</w:t>
      </w:r>
      <w:r>
        <w:br/>
        <w:t>Cinthya Miranda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A             D</w:t>
      </w:r>
      <w:r>
        <w:br/>
        <w:t>O Senhor me apascenta</w:t>
      </w:r>
      <w:r>
        <w:br/>
        <w:t>A             D</w:t>
      </w:r>
      <w:r>
        <w:br/>
        <w:t>O Senhor é meu Pastor</w:t>
      </w:r>
      <w:r>
        <w:br/>
        <w:t>A             D</w:t>
      </w:r>
      <w:r>
        <w:br/>
        <w:t>O Senhor me sustenta</w:t>
      </w:r>
      <w:r>
        <w:br/>
        <w:t xml:space="preserve">    F#m    E     D</w:t>
      </w:r>
      <w:r>
        <w:br/>
        <w:t>Eu nada terei falta</w:t>
      </w:r>
      <w:r>
        <w:br/>
        <w:t>A             D</w:t>
      </w:r>
      <w:r>
        <w:br/>
        <w:t>Em águas mansas me faz descansar</w:t>
      </w:r>
      <w:r>
        <w:br/>
        <w:t>A             D</w:t>
      </w:r>
      <w:r>
        <w:br/>
        <w:t>Em verdes pastos me faz repousar</w:t>
      </w:r>
      <w:r>
        <w:br/>
        <w:t>A             D</w:t>
      </w:r>
      <w:r>
        <w:br/>
        <w:t>Por amor do Seu Nome</w:t>
      </w:r>
      <w:r>
        <w:br/>
        <w:t xml:space="preserve">    F#m    E     D</w:t>
      </w:r>
      <w:r>
        <w:br/>
        <w:t>Eu nada terei falta</w:t>
      </w:r>
      <w:r>
        <w:br/>
      </w:r>
      <w:r>
        <w:lastRenderedPageBreak/>
        <w:t>A             D</w:t>
      </w:r>
      <w:r>
        <w:br/>
        <w:t>Se eu passar pelo vale</w:t>
      </w:r>
      <w:r>
        <w:br/>
        <w:t>A             D</w:t>
      </w:r>
      <w:r>
        <w:br/>
        <w:t>Não temerei perigo algum</w:t>
      </w:r>
      <w:r>
        <w:br/>
        <w:t>A             D</w:t>
      </w:r>
      <w:r>
        <w:br/>
        <w:t>Pois Tua vara e Teu cajado me protegem</w:t>
      </w:r>
      <w:r>
        <w:br/>
        <w:t xml:space="preserve">    F#m    E     D</w:t>
      </w:r>
      <w:r>
        <w:br/>
        <w:t>Pois sei que estás comigo</w:t>
      </w:r>
      <w:r>
        <w:br/>
        <w:t>D</w:t>
      </w:r>
      <w:r>
        <w:br/>
        <w:t>Eu sei</w:t>
      </w:r>
      <w:r>
        <w:br/>
        <w:t>E                        D</w:t>
      </w:r>
      <w:r>
        <w:br/>
        <w:t>Certamente Tua bondade me alcança</w:t>
      </w:r>
      <w:r>
        <w:br/>
        <w:t>E                        D</w:t>
      </w:r>
      <w:r>
        <w:br/>
        <w:t>Tua fidelidade eu sei que me acompanha</w:t>
      </w:r>
      <w:r>
        <w:br/>
        <w:t xml:space="preserve">     E               F#m</w:t>
      </w:r>
      <w:r>
        <w:br/>
        <w:t>Todos os dias da minha vida Oh Senhor</w:t>
      </w:r>
      <w:r>
        <w:br/>
        <w:t>D</w:t>
      </w:r>
      <w:r>
        <w:br/>
        <w:t>Eu sei</w:t>
      </w:r>
      <w:r>
        <w:br/>
        <w:t>E                        D</w:t>
      </w:r>
      <w:r>
        <w:br/>
        <w:t>Nos Seus banquetes de amor eu vou sarar</w:t>
      </w:r>
      <w:r>
        <w:br/>
        <w:t>E                        D</w:t>
      </w:r>
      <w:r>
        <w:br/>
        <w:t>E o meu cálice Você faz transbordar</w:t>
      </w:r>
      <w:r>
        <w:br/>
        <w:t xml:space="preserve">     E               F#m</w:t>
      </w:r>
      <w:r>
        <w:br/>
        <w:t>Para viver uma vida assim só pra Você</w:t>
      </w:r>
      <w:r>
        <w:br/>
        <w:t>D       E</w:t>
      </w:r>
      <w:r>
        <w:br/>
        <w:t>Só pra Você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41EEB191" w14:textId="77777777" w:rsidR="005821F5" w:rsidRDefault="00000000">
      <w:r>
        <w:t>Mais Perto</w:t>
      </w:r>
      <w:r>
        <w:br/>
        <w:t>Laura Souguellis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E </w:t>
      </w:r>
      <w:r>
        <w:br/>
      </w:r>
      <w:r>
        <w:br/>
      </w:r>
      <w:r>
        <w:br/>
      </w:r>
      <w:r>
        <w:br/>
      </w:r>
      <w:r>
        <w:br/>
        <w:t>[Intro]  A9  B9</w:t>
      </w:r>
      <w:r>
        <w:br/>
      </w:r>
      <w:r>
        <w:br/>
        <w:t xml:space="preserve"> C#m7         B9             E/G#         A9</w:t>
      </w:r>
      <w:r>
        <w:br/>
        <w:t>Senhor o Teu amor me arrebatou, me arrebatou</w:t>
      </w:r>
      <w:r>
        <w:br/>
        <w:t xml:space="preserve"> C#m7            B9</w:t>
      </w:r>
      <w:r>
        <w:br/>
        <w:t>Meu desejo é estar</w:t>
      </w:r>
      <w:r>
        <w:br/>
        <w:t xml:space="preserve">             E/G#                A9</w:t>
      </w:r>
      <w:r>
        <w:br/>
        <w:t>Contigo pra sempre, contigo pra sempre</w:t>
      </w:r>
      <w:r>
        <w:br/>
      </w:r>
      <w:r>
        <w:br/>
        <w:t>E                             B9</w:t>
      </w:r>
      <w:r>
        <w:br/>
        <w:t xml:space="preserve">     Então traga-me pra mais perto</w:t>
      </w:r>
      <w:r>
        <w:br/>
        <w:t xml:space="preserve">                 C#m7</w:t>
      </w:r>
      <w:r>
        <w:br/>
        <w:t>Leva-me mais profundo</w:t>
      </w:r>
      <w:r>
        <w:br/>
        <w:t xml:space="preserve">            A9             E</w:t>
      </w:r>
      <w:r>
        <w:br/>
        <w:t>Eu quero conhecer Teu coração</w:t>
      </w:r>
      <w:r>
        <w:br/>
        <w:t xml:space="preserve">                     B9                  C#m7</w:t>
      </w:r>
      <w:r>
        <w:br/>
        <w:t>Teu amor é tão mais doce que tudo que já provei</w:t>
      </w:r>
      <w:r>
        <w:br/>
        <w:t xml:space="preserve">           A9               E</w:t>
      </w:r>
      <w:r>
        <w:br/>
        <w:t>Eu quero conhecer Teu coração</w:t>
      </w:r>
      <w:r>
        <w:br/>
      </w:r>
      <w:r>
        <w:br/>
        <w:t xml:space="preserve">( A9  B9 ) </w:t>
      </w:r>
      <w:r>
        <w:br/>
        <w:t xml:space="preserve">( A9  B9 ) </w:t>
      </w:r>
      <w:r>
        <w:br/>
        <w:t xml:space="preserve"> </w:t>
      </w:r>
      <w:r>
        <w:br/>
        <w:t>A9   E   B9             C#m7</w:t>
      </w:r>
      <w:r>
        <w:br/>
        <w:t>Oh, oh, grande é o Teu amor por mim</w:t>
      </w:r>
      <w:r>
        <w:br/>
        <w:t>A9   E   B9             C#m7</w:t>
      </w:r>
      <w:r>
        <w:br/>
        <w:t>Oh, oh, grande é o Teu amor</w:t>
      </w:r>
      <w:r>
        <w:br/>
      </w:r>
      <w:r>
        <w:br/>
        <w:t>( E  B9  C#m7  A9 )</w:t>
      </w:r>
      <w:r>
        <w:br/>
        <w:t>( E  B9  C#m7  A9 )</w:t>
      </w:r>
      <w:r>
        <w:br/>
      </w:r>
      <w:r>
        <w:br/>
        <w:t>E                             B9</w:t>
      </w:r>
      <w:r>
        <w:br/>
        <w:t xml:space="preserve">     Então traga-me pra mais perto</w:t>
      </w:r>
      <w:r>
        <w:br/>
        <w:t xml:space="preserve">                 C#m7</w:t>
      </w:r>
      <w:r>
        <w:br/>
        <w:t>Leva-me mais profundo</w:t>
      </w:r>
      <w:r>
        <w:br/>
        <w:t xml:space="preserve">            A9             E</w:t>
      </w:r>
      <w:r>
        <w:br/>
        <w:t>Eu quero conhecer Teu coração</w:t>
      </w:r>
      <w:r>
        <w:br/>
      </w:r>
      <w:r>
        <w:lastRenderedPageBreak/>
        <w:t xml:space="preserve">                     B9                  C#m7</w:t>
      </w:r>
      <w:r>
        <w:br/>
        <w:t>Teu amor é tão mais doce que tudo que já provei</w:t>
      </w:r>
      <w:r>
        <w:br/>
        <w:t xml:space="preserve">           A9               E</w:t>
      </w:r>
      <w:r>
        <w:br/>
        <w:t>Eu quero conhecer Teu coração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D1ED167" w14:textId="77777777" w:rsidR="005821F5" w:rsidRDefault="00000000">
      <w:r>
        <w:t>O Nome (part. Luma Elpidio)</w:t>
      </w:r>
      <w:r>
        <w:br/>
        <w:t>Gabriela Gomes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C#m </w:t>
      </w:r>
      <w:r>
        <w:br/>
      </w:r>
      <w:r>
        <w:br/>
      </w:r>
      <w:r>
        <w:br/>
      </w:r>
      <w:r>
        <w:br/>
      </w:r>
      <w:r>
        <w:br/>
        <w:t xml:space="preserve">[Intro] A  C#m  B    </w:t>
      </w:r>
      <w:r>
        <w:br/>
        <w:t xml:space="preserve">        A  F#m  C#m  B   </w:t>
      </w:r>
      <w:r>
        <w:br/>
      </w:r>
      <w:r>
        <w:br/>
        <w:t xml:space="preserve">     C#m        A           E        </w:t>
      </w:r>
      <w:r>
        <w:br/>
        <w:t>Eu olhei pra Você, o meu coração sorriu</w:t>
      </w:r>
      <w:r>
        <w:br/>
        <w:t xml:space="preserve">     C#m            A          E</w:t>
      </w:r>
      <w:r>
        <w:br/>
        <w:t>Mergulhei, me entreguei e hoje eu sou Teu</w:t>
      </w:r>
      <w:r>
        <w:br/>
      </w:r>
      <w:r>
        <w:br/>
        <w:t xml:space="preserve">         F#m            A  </w:t>
      </w:r>
      <w:r>
        <w:br/>
        <w:t>Eu nunca vi alguém tão puro</w:t>
      </w:r>
      <w:r>
        <w:br/>
        <w:t xml:space="preserve">         E             B</w:t>
      </w:r>
      <w:r>
        <w:br/>
        <w:t>Eu nunca vi alguém tão lindo</w:t>
      </w:r>
      <w:r>
        <w:br/>
        <w:t xml:space="preserve">         F#m               A</w:t>
      </w:r>
      <w:r>
        <w:br/>
        <w:t>Eu nunca vi um amor tão sincero</w:t>
      </w:r>
      <w:r>
        <w:br/>
        <w:t xml:space="preserve">         E                     B</w:t>
      </w:r>
      <w:r>
        <w:br/>
        <w:t>Meu coração Te entrego por completo</w:t>
      </w:r>
      <w:r>
        <w:br/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        B</w:t>
      </w:r>
      <w:r>
        <w:br/>
        <w:t>O nome do meu amado é Jesus</w:t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        B</w:t>
      </w:r>
      <w:r>
        <w:br/>
        <w:t>O nome do meu amado é Jesus</w:t>
      </w:r>
      <w:r>
        <w:br/>
      </w:r>
      <w:r>
        <w:br/>
        <w:t xml:space="preserve">A  C#m       B  </w:t>
      </w:r>
      <w:r>
        <w:br/>
        <w:t xml:space="preserve">       Jesus</w:t>
      </w:r>
      <w:r>
        <w:br/>
        <w:t xml:space="preserve">A  F#m  C#m  B   </w:t>
      </w:r>
      <w:r>
        <w:br/>
        <w:t xml:space="preserve">            Jesus, Jesus</w:t>
      </w:r>
      <w:r>
        <w:br/>
      </w:r>
      <w:r>
        <w:br/>
      </w:r>
      <w:r>
        <w:br/>
        <w:t xml:space="preserve">         F#m            A  </w:t>
      </w:r>
      <w:r>
        <w:br/>
        <w:t>Eu nunca vi alguém tão puro</w:t>
      </w:r>
      <w:r>
        <w:br/>
        <w:t xml:space="preserve">         E             B</w:t>
      </w:r>
      <w:r>
        <w:br/>
        <w:t>Eu nunca vi alguém tão lindo</w:t>
      </w:r>
      <w:r>
        <w:br/>
        <w:t xml:space="preserve">         F#m               A</w:t>
      </w:r>
      <w:r>
        <w:br/>
        <w:t>Eu nunca vi um amor tão sincero</w:t>
      </w:r>
      <w:r>
        <w:br/>
        <w:t xml:space="preserve">         E                     B</w:t>
      </w:r>
      <w:r>
        <w:br/>
        <w:t>Meu coração Te entrego por completo</w:t>
      </w:r>
      <w:r>
        <w:br/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        B</w:t>
      </w:r>
      <w:r>
        <w:br/>
        <w:t>O nome do meu amado é Jesus</w:t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        B</w:t>
      </w:r>
      <w:r>
        <w:br/>
        <w:t>O nome do meu amado é Jesus</w:t>
      </w:r>
      <w:r>
        <w:br/>
      </w:r>
      <w:r>
        <w:br/>
        <w:t xml:space="preserve">C#m  A   E   B   </w:t>
      </w:r>
      <w:r>
        <w:br/>
        <w:t>Je--  e--  sus (meu amado)</w:t>
      </w:r>
      <w:r>
        <w:br/>
        <w:t xml:space="preserve">C#m  A    E  B   </w:t>
      </w:r>
      <w:r>
        <w:br/>
        <w:t>Je--   e-- sus--</w:t>
      </w:r>
      <w:r>
        <w:br/>
      </w:r>
      <w:r>
        <w:br/>
        <w:t xml:space="preserve">           C#m              A</w:t>
      </w:r>
      <w:r>
        <w:br/>
        <w:t>E não há joelho que não se dobre</w:t>
      </w:r>
      <w:r>
        <w:br/>
        <w:t xml:space="preserve">           E               B</w:t>
      </w:r>
      <w:r>
        <w:br/>
        <w:t>Não há coração que não se renda</w:t>
      </w:r>
      <w:r>
        <w:br/>
      </w:r>
      <w:r>
        <w:lastRenderedPageBreak/>
        <w:t xml:space="preserve">             C#m                 A</w:t>
      </w:r>
      <w:r>
        <w:br/>
        <w:t>Ele é irresistível, Ele é o meu amigo</w:t>
      </w:r>
      <w:r>
        <w:br/>
        <w:t xml:space="preserve">             E        B</w:t>
      </w:r>
      <w:r>
        <w:br/>
        <w:t>Ele é o meu amado, Jesus</w:t>
      </w:r>
      <w:r>
        <w:br/>
      </w:r>
      <w:r>
        <w:br/>
        <w:t xml:space="preserve">           C#m              A</w:t>
      </w:r>
      <w:r>
        <w:br/>
        <w:t>E não há joelho que não se dobre (não há, não)</w:t>
      </w:r>
      <w:r>
        <w:br/>
        <w:t xml:space="preserve">           E               B</w:t>
      </w:r>
      <w:r>
        <w:br/>
        <w:t>Não há coração que não se renda</w:t>
      </w:r>
      <w:r>
        <w:br/>
        <w:t xml:space="preserve">             C#m                 A</w:t>
      </w:r>
      <w:r>
        <w:br/>
        <w:t>Ele é irresistível, Ele é o meu amigo</w:t>
      </w:r>
      <w:r>
        <w:br/>
        <w:t xml:space="preserve">             E        B</w:t>
      </w:r>
      <w:r>
        <w:br/>
        <w:t>Ele é o meu amado, Jesus</w:t>
      </w:r>
      <w:r>
        <w:br/>
      </w:r>
      <w:r>
        <w:br/>
        <w:t xml:space="preserve">              F#m     A9</w:t>
      </w:r>
      <w:r>
        <w:br/>
        <w:t>O nome do meu rei é Jesus</w:t>
      </w:r>
      <w:r>
        <w:br/>
        <w:t xml:space="preserve">               E/A      B9</w:t>
      </w:r>
      <w:r>
        <w:br/>
        <w:t>O nome do meu amado é Jesus</w:t>
      </w:r>
      <w:r>
        <w:br/>
        <w:t xml:space="preserve">              F#m     A9</w:t>
      </w:r>
      <w:r>
        <w:br/>
        <w:t>O nome do meu rei é Jesus (o nome, o nome)</w:t>
      </w:r>
      <w:r>
        <w:br/>
        <w:t xml:space="preserve">               A        B9</w:t>
      </w:r>
      <w:r>
        <w:br/>
        <w:t>O nome do meu amado é Jesus (é Jesus)</w:t>
      </w:r>
      <w:r>
        <w:br/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        B</w:t>
      </w:r>
      <w:r>
        <w:br/>
        <w:t>O nome do meu amado é Jesus</w:t>
      </w:r>
      <w:r>
        <w:br/>
        <w:t xml:space="preserve">              C#m      A</w:t>
      </w:r>
      <w:r>
        <w:br/>
        <w:t>O nome do meu rei é Jesus</w:t>
      </w:r>
      <w:r>
        <w:br/>
        <w:t xml:space="preserve">               E/B      B</w:t>
      </w:r>
      <w:r>
        <w:br/>
        <w:t>O nome do meu amado é Jesus</w:t>
      </w:r>
      <w:r>
        <w:br/>
        <w:t xml:space="preserve">   A9</w:t>
      </w:r>
      <w:r>
        <w:br/>
        <w:t>Jesus, 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2254526F" w14:textId="77777777" w:rsidR="005821F5" w:rsidRDefault="00000000">
      <w:r>
        <w:t>Seja Engrandecido</w:t>
      </w:r>
      <w:r>
        <w:br/>
        <w:t>Asaph Borba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[Intro] G  D/F#  C  Am  D  D7</w:t>
      </w:r>
      <w:r>
        <w:br/>
        <w:t xml:space="preserve">        G  D/F#  C  Am  D  D7</w:t>
      </w:r>
      <w:r>
        <w:br/>
      </w:r>
      <w:r>
        <w:br/>
        <w:t>G                     D/F#</w:t>
      </w:r>
      <w:r>
        <w:br/>
        <w:t>Seja engrandecido, oh Deus da minha vida</w:t>
      </w:r>
      <w:r>
        <w:br/>
        <w:t xml:space="preserve">   C            Am         D   D7</w:t>
      </w:r>
      <w:r>
        <w:br/>
        <w:t>Tú És o Deus da minha salvação</w:t>
      </w:r>
      <w:r>
        <w:br/>
        <w:t>G                   D/F#</w:t>
      </w:r>
      <w:r>
        <w:br/>
        <w:t>És a minha rocha, a minha segurança</w:t>
      </w:r>
      <w:r>
        <w:br/>
        <w:t xml:space="preserve">      C            Am       D   D7</w:t>
      </w:r>
      <w:r>
        <w:br/>
        <w:t>Meus lábios sempre te exaltarão</w:t>
      </w:r>
      <w:r>
        <w:br/>
      </w:r>
      <w:r>
        <w:br/>
        <w:t>G                      Em</w:t>
      </w:r>
      <w:r>
        <w:br/>
        <w:t>Aleluia (aleluia), te louvo (te louvo)</w:t>
      </w:r>
      <w:r>
        <w:br/>
        <w:t xml:space="preserve">      C            Am           D  D7</w:t>
      </w:r>
      <w:r>
        <w:br/>
        <w:t>Pois sei que sobre todos És senhor</w:t>
      </w:r>
      <w:r>
        <w:br/>
      </w:r>
      <w:r>
        <w:br/>
        <w:t>G                      Em</w:t>
      </w:r>
      <w:r>
        <w:br/>
        <w:t>Aleluia (aleluia), te louvo (te louvo)</w:t>
      </w:r>
      <w:r>
        <w:br/>
        <w:t xml:space="preserve">      C            Am           D  D7</w:t>
      </w:r>
      <w:r>
        <w:br/>
        <w:t>Pois sei que sobre todos És senhor</w:t>
      </w:r>
      <w:r>
        <w:br/>
      </w:r>
      <w:r>
        <w:br/>
        <w:t xml:space="preserve">    G                  D</w:t>
      </w:r>
      <w:r>
        <w:br/>
        <w:t>Aleluia (aleluia), aleluia, (aleluia)</w:t>
      </w:r>
      <w:r>
        <w:br/>
        <w:t xml:space="preserve">    C        Am          D   D7</w:t>
      </w:r>
      <w:r>
        <w:br/>
        <w:t>Aleluia,  louvemos ao senhor</w:t>
      </w:r>
      <w:r>
        <w:br/>
        <w:t xml:space="preserve">    G                  D</w:t>
      </w:r>
      <w:r>
        <w:br/>
        <w:t>Aleluia (aleluia), aleluia, (aleluia)</w:t>
      </w:r>
      <w:r>
        <w:br/>
        <w:t xml:space="preserve">    C        Am          D   D7</w:t>
      </w:r>
      <w:r>
        <w:br/>
        <w:t>Aleluia,  louvemos ao senhor</w:t>
      </w:r>
      <w:r>
        <w:br/>
      </w:r>
      <w:r>
        <w:lastRenderedPageBreak/>
        <w:br/>
      </w:r>
      <w:r>
        <w:br/>
      </w:r>
      <w:r>
        <w:br/>
      </w:r>
      <w:r>
        <w:br/>
        <w:t xml:space="preserve"> </w:t>
      </w:r>
    </w:p>
    <w:p w14:paraId="17EB2319" w14:textId="77777777" w:rsidR="005821F5" w:rsidRDefault="00000000">
      <w:r>
        <w:t>Senhor, Te Amo</w:t>
      </w:r>
      <w:r>
        <w:br/>
        <w:t>Ton Molinari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>G                    G/B                  C</w:t>
      </w:r>
      <w:r>
        <w:br/>
        <w:t xml:space="preserve">  Os Teus olhos me viram quando em secreto fui criado</w:t>
      </w:r>
      <w:r>
        <w:br/>
        <w:t>G                    G/B                  C</w:t>
      </w:r>
      <w:r>
        <w:br/>
        <w:t xml:space="preserve">  Os meus dias contados e escritos em Teu livro</w:t>
      </w:r>
      <w:r>
        <w:br/>
        <w:t>G                    G/B                  C</w:t>
      </w:r>
      <w:r>
        <w:br/>
        <w:t xml:space="preserve">  Com o sopro divino puseste vida em mim</w:t>
      </w:r>
      <w:r>
        <w:br/>
        <w:t>G                    G/B                  C</w:t>
      </w:r>
      <w:r>
        <w:br/>
        <w:t xml:space="preserve">  Me amaste primeiro com o amor maior do mundo</w:t>
      </w:r>
      <w:r>
        <w:br/>
      </w:r>
      <w:r>
        <w:br/>
        <w:t xml:space="preserve">        Em      D       C                   Em</w:t>
      </w:r>
      <w:r>
        <w:br/>
        <w:t xml:space="preserve">  Como são preciosos os Teus pensamentos por mim</w:t>
      </w:r>
      <w:r>
        <w:br/>
        <w:t xml:space="preserve">   D          C</w:t>
      </w:r>
      <w:r>
        <w:br/>
        <w:t xml:space="preserve"> Amado da minh'alma</w:t>
      </w:r>
      <w:r>
        <w:br/>
      </w:r>
      <w:r>
        <w:br/>
        <w:t xml:space="preserve">            G    G4     G</w:t>
      </w:r>
      <w:r>
        <w:br/>
        <w:t xml:space="preserve"> Senhor, Te a----mo     mais</w:t>
      </w:r>
      <w:r>
        <w:br/>
        <w:t xml:space="preserve">            Em    C</w:t>
      </w:r>
      <w:r>
        <w:br/>
        <w:t xml:space="preserve"> Mais que o ouro, prata</w:t>
      </w:r>
      <w:r>
        <w:br/>
      </w:r>
      <w:r>
        <w:t xml:space="preserve"> Am         D</w:t>
      </w:r>
      <w:r>
        <w:br/>
        <w:t xml:space="preserve"> Mais que a mim</w:t>
      </w:r>
      <w:r>
        <w:br/>
      </w:r>
      <w:r>
        <w:br/>
        <w:t xml:space="preserve">          Am</w:t>
      </w:r>
      <w:r>
        <w:br/>
        <w:t xml:space="preserve"> Nem as estrelas do céu</w:t>
      </w:r>
      <w:r>
        <w:br/>
        <w:t xml:space="preserve">      G/B           D</w:t>
      </w:r>
      <w:r>
        <w:br/>
        <w:t xml:space="preserve"> Conteriam o Teu amor sem fim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32AE4775" w14:textId="77777777" w:rsidR="005821F5" w:rsidRDefault="00000000">
      <w:r>
        <w:t>Estrela da Manhã</w:t>
      </w:r>
      <w:r>
        <w:br/>
        <w:t>Marcos Góes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C </w:t>
      </w:r>
      <w:r>
        <w:br/>
      </w:r>
      <w:r>
        <w:br/>
      </w:r>
      <w:r>
        <w:br/>
      </w:r>
      <w:r>
        <w:br/>
      </w:r>
      <w:r>
        <w:br/>
        <w:t>C7M       Bm7(b5)             Am7     Gm7  C7(9)</w:t>
      </w:r>
      <w:r>
        <w:br/>
        <w:t>És a nossa estrela      da     manhã</w:t>
      </w:r>
      <w:r>
        <w:br/>
        <w:t xml:space="preserve">   F7M         Em7              Dm7   F/G  G7</w:t>
      </w:r>
      <w:r>
        <w:br/>
        <w:t>Cordeiro santo que nos trouxe a paz</w:t>
      </w:r>
      <w:r>
        <w:br/>
        <w:t>C7M          Bm7(b5)           Am7    Gm7  C7(9)</w:t>
      </w:r>
      <w:r>
        <w:br/>
        <w:t>Em tuas mãos está todo o   vencer</w:t>
      </w:r>
      <w:r>
        <w:br/>
        <w:t xml:space="preserve">   F7M            Em7         Dm7   F/G  G7</w:t>
      </w:r>
      <w:r>
        <w:br/>
        <w:t>Resposta a todo aquele que clamar</w:t>
      </w:r>
      <w:r>
        <w:br/>
        <w:t xml:space="preserve">     E            E/G#     Am7      D/F#      Dm7      Em7  F#°  G7    </w:t>
      </w:r>
      <w:r>
        <w:br/>
        <w:t>A verdade é a tua palavra e não podes mentir, por isso estamos aqui</w:t>
      </w:r>
      <w:r>
        <w:br/>
      </w:r>
      <w:r>
        <w:br/>
      </w:r>
      <w:r>
        <w:lastRenderedPageBreak/>
        <w:t>C7M       Bm7(b5)               Am7     Gm7  C7(9)</w:t>
      </w:r>
      <w:r>
        <w:br/>
        <w:t>És a nossa estrela      da     manhã</w:t>
      </w:r>
      <w:r>
        <w:br/>
        <w:t xml:space="preserve">   F7M         Em7              Dm7   F/G  G7</w:t>
      </w:r>
      <w:r>
        <w:br/>
        <w:t>Cordeiro santo que nos trouxe a paz</w:t>
      </w:r>
      <w:r>
        <w:br/>
        <w:t>C7M          Bm7(b5)          Am7     Gm7  C7(9)</w:t>
      </w:r>
      <w:r>
        <w:br/>
        <w:t>Em tuas mãos está todo o   vencer</w:t>
      </w:r>
      <w:r>
        <w:br/>
        <w:t xml:space="preserve">   F7M            Em7         Dm7   F/G  G7</w:t>
      </w:r>
      <w:r>
        <w:br/>
        <w:t>Resposta a todo aquele que clamar</w:t>
      </w:r>
      <w:r>
        <w:br/>
        <w:t xml:space="preserve">     E            E/G#     Am7      D/F#      Dm7      Em7  F#°  G7</w:t>
      </w:r>
      <w:r>
        <w:br/>
        <w:t>A verdade é a tua palavra e não podes mentir, por isso estamos aqui</w:t>
      </w:r>
      <w:r>
        <w:br/>
      </w:r>
      <w:r>
        <w:br/>
        <w:t>A       A7           D</w:t>
      </w:r>
      <w:r>
        <w:br/>
        <w:t xml:space="preserve">  Te louvamos oh Senhor</w:t>
      </w:r>
      <w:r>
        <w:br/>
        <w:t>E/G#      E           A   D  E</w:t>
      </w:r>
      <w:r>
        <w:br/>
        <w:t xml:space="preserve">  Pelo teu imenso amor</w:t>
      </w:r>
      <w:r>
        <w:br/>
        <w:t xml:space="preserve">A     A7             D          Bm7  </w:t>
      </w:r>
      <w:r>
        <w:br/>
        <w:t xml:space="preserve">  Manifesta o teu perdão    e    poder</w:t>
      </w:r>
      <w:r>
        <w:br/>
        <w:t>E/G#     E         C#m7  F#m      Bm7</w:t>
      </w:r>
      <w:r>
        <w:br/>
        <w:t xml:space="preserve">  E assim vamos te adorar para sempre</w:t>
      </w:r>
      <w:r>
        <w:br/>
        <w:t>E                  A               D  E  A</w:t>
      </w:r>
      <w:r>
        <w:br/>
        <w:t xml:space="preserve">  Pra sempre oh meu Deus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2F81105" w14:textId="77777777" w:rsidR="005821F5" w:rsidRDefault="00000000">
      <w:r>
        <w:t>Venha O Teu Reino</w:t>
      </w:r>
      <w:r>
        <w:br/>
        <w:t>Davi Sacer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F </w:t>
      </w:r>
      <w:r>
        <w:br/>
      </w:r>
      <w:r>
        <w:br/>
      </w:r>
      <w:r>
        <w:br/>
      </w:r>
      <w:r>
        <w:br/>
      </w:r>
      <w:r>
        <w:br/>
        <w:t>[Intro] Bb  F  Dm  C</w:t>
      </w:r>
      <w:r>
        <w:br/>
        <w:t xml:space="preserve">        Bb  F  Dm  C</w:t>
      </w:r>
      <w:r>
        <w:br/>
      </w:r>
      <w:r>
        <w:br/>
        <w:t>Bb       F             Dm           C       Bb</w:t>
      </w:r>
      <w:r>
        <w:br/>
        <w:t xml:space="preserve">  Nosso Pai que o Teu nome seja mantido Santo</w:t>
      </w:r>
      <w:r>
        <w:br/>
        <w:t xml:space="preserve">      F         C</w:t>
      </w:r>
      <w:r>
        <w:br/>
        <w:t>Venha o Teu Reino</w:t>
      </w:r>
      <w:r>
        <w:br/>
        <w:t>Bb        F         Dm         C           Bb</w:t>
      </w:r>
      <w:r>
        <w:br/>
        <w:t xml:space="preserve">  Dá-nos hoje o alimento necessário pra viver</w:t>
      </w:r>
      <w:r>
        <w:br/>
        <w:t xml:space="preserve">          F     C</w:t>
      </w:r>
      <w:r>
        <w:br/>
        <w:t>O pão de cada dia</w:t>
      </w:r>
      <w:r>
        <w:br/>
      </w:r>
      <w:r>
        <w:br/>
        <w:t xml:space="preserve">    Bb       F       Dm        C</w:t>
      </w:r>
      <w:r>
        <w:br/>
        <w:t>Perdoa os erros Que temos cometido</w:t>
      </w:r>
      <w:r>
        <w:br/>
        <w:t xml:space="preserve">      Bb  F               Dm    C</w:t>
      </w:r>
      <w:r>
        <w:br/>
        <w:t>Como perdoamos quem nos ofendeu</w:t>
      </w:r>
      <w:r>
        <w:br/>
        <w:t xml:space="preserve">         Bb     F       Dm         C</w:t>
      </w:r>
      <w:r>
        <w:br/>
        <w:t>Não nos deixe cair em provações severas</w:t>
      </w:r>
      <w:r>
        <w:br/>
        <w:t xml:space="preserve">     Bb    F      C</w:t>
      </w:r>
      <w:r>
        <w:br/>
        <w:t>Mas livra-nos do mal</w:t>
      </w:r>
      <w:r>
        <w:br/>
      </w:r>
      <w:r>
        <w:br/>
        <w:t xml:space="preserve">             Bb                  F</w:t>
      </w:r>
      <w:r>
        <w:br/>
        <w:t>Venha o Teu Reino faça a Tua vontade</w:t>
      </w:r>
      <w:r>
        <w:br/>
        <w:t xml:space="preserve">               Am               Gm</w:t>
      </w:r>
      <w:r>
        <w:br/>
        <w:t>Seja assim na Terra  como é no céu</w:t>
      </w:r>
      <w:r>
        <w:br/>
        <w:t xml:space="preserve">             Bb                  F</w:t>
      </w:r>
      <w:r>
        <w:br/>
        <w:t>Venha o Teu Reino faça a Tua vontade</w:t>
      </w:r>
      <w:r>
        <w:br/>
        <w:t xml:space="preserve">               Am               Gm</w:t>
      </w:r>
      <w:r>
        <w:br/>
        <w:t>Seja assim na Terra  como é no céu</w:t>
      </w:r>
      <w:r>
        <w:br/>
      </w:r>
      <w:r>
        <w:br/>
        <w:t>( Bb  C  F  Dm  Bb  C  F )</w:t>
      </w:r>
      <w:r>
        <w:br/>
      </w:r>
      <w:r>
        <w:br/>
        <w:t>[Riff]</w:t>
      </w:r>
      <w:r>
        <w:br/>
      </w:r>
      <w:r>
        <w:br/>
        <w:t>E|-------------------------------|</w:t>
      </w:r>
      <w:r>
        <w:br/>
        <w:t>B|------13-----------------------|</w:t>
      </w:r>
      <w:r>
        <w:br/>
        <w:t>G|-14-12--14-12-12/14-12-10-9-10-|</w:t>
      </w:r>
      <w:r>
        <w:br/>
        <w:t>D|-------------------------------|</w:t>
      </w:r>
      <w:r>
        <w:br/>
      </w:r>
      <w:r>
        <w:lastRenderedPageBreak/>
        <w:t>A|-------------------------------|</w:t>
      </w:r>
      <w:r>
        <w:br/>
        <w:t>E|-------------------------------|</w:t>
      </w:r>
      <w:r>
        <w:br/>
      </w:r>
      <w:r>
        <w:br/>
        <w:t>E|-------------------------------|</w:t>
      </w:r>
      <w:r>
        <w:br/>
        <w:t>B|----------13-------------------|</w:t>
      </w:r>
      <w:r>
        <w:br/>
        <w:t>G|-12/14-12----12/14-12--10--10--|</w:t>
      </w:r>
      <w:r>
        <w:br/>
        <w:t>D|-------------------------------|</w:t>
      </w:r>
      <w:r>
        <w:br/>
        <w:t>A|-------------------------------|</w:t>
      </w:r>
      <w:r>
        <w:br/>
        <w:t>E|-------------------------------|</w:t>
      </w:r>
      <w:r>
        <w:br/>
      </w:r>
      <w:r>
        <w:br/>
        <w:t>Bb       F             Dm           C       Bb</w:t>
      </w:r>
      <w:r>
        <w:br/>
        <w:t xml:space="preserve">  Nosso Pai que o Teu nome seja mantido Santo</w:t>
      </w:r>
      <w:r>
        <w:br/>
        <w:t xml:space="preserve">      F         C</w:t>
      </w:r>
      <w:r>
        <w:br/>
        <w:t>Venha o Teu Reino</w:t>
      </w:r>
      <w:r>
        <w:br/>
        <w:t>Bb        F         Dm         C           Bb</w:t>
      </w:r>
      <w:r>
        <w:br/>
        <w:t xml:space="preserve">  Dá-nos hoje o alimento necessário pra viver</w:t>
      </w:r>
      <w:r>
        <w:br/>
        <w:t xml:space="preserve">          F     C</w:t>
      </w:r>
      <w:r>
        <w:br/>
        <w:t>O pão de cada dia</w:t>
      </w:r>
      <w:r>
        <w:br/>
      </w:r>
      <w:r>
        <w:br/>
        <w:t xml:space="preserve">    Bb       F       Dm        C</w:t>
      </w:r>
      <w:r>
        <w:br/>
        <w:t>Perdoa os erros Que temos cometido</w:t>
      </w:r>
      <w:r>
        <w:br/>
        <w:t xml:space="preserve">      Bb  F               Dm    C</w:t>
      </w:r>
      <w:r>
        <w:br/>
        <w:t>Como perdoamos quem nos ofendeu</w:t>
      </w:r>
      <w:r>
        <w:br/>
        <w:t xml:space="preserve">         Bb     F       Dm         C</w:t>
      </w:r>
      <w:r>
        <w:br/>
        <w:t>Não nos deixe cair em provações severas</w:t>
      </w:r>
      <w:r>
        <w:br/>
        <w:t xml:space="preserve">     Bb    F      C</w:t>
      </w:r>
      <w:r>
        <w:br/>
        <w:t>Mas livra-nos do mal</w:t>
      </w:r>
      <w:r>
        <w:br/>
      </w:r>
      <w:r>
        <w:br/>
        <w:t xml:space="preserve">             Bb                  F</w:t>
      </w:r>
      <w:r>
        <w:br/>
        <w:t>Venha o Teu Reino faça a Tua vontade</w:t>
      </w:r>
      <w:r>
        <w:br/>
        <w:t xml:space="preserve">               Am               Gm</w:t>
      </w:r>
      <w:r>
        <w:br/>
        <w:t>Seja assim na Terra  como é no céu</w:t>
      </w:r>
      <w:r>
        <w:br/>
        <w:t xml:space="preserve">             Bb                  F</w:t>
      </w:r>
      <w:r>
        <w:br/>
        <w:t>Venha o Teu Reino faça a Tua vontade</w:t>
      </w:r>
      <w:r>
        <w:br/>
        <w:t xml:space="preserve">               Am</w:t>
      </w:r>
      <w:r>
        <w:br/>
        <w:t>Seja assim na Terra  como é no céu</w:t>
      </w:r>
      <w:r>
        <w:br/>
      </w:r>
      <w:r>
        <w:br/>
        <w:t>[Solo] Gm  F/A  Bb  C</w:t>
      </w:r>
      <w:r>
        <w:br/>
        <w:t xml:space="preserve">       Dm  C/E  F  C</w:t>
      </w:r>
      <w:r>
        <w:br/>
      </w:r>
      <w:r>
        <w:br/>
        <w:t>E|---------------------------------------------------</w:t>
      </w:r>
      <w:r>
        <w:t>---|</w:t>
      </w:r>
      <w:r>
        <w:br/>
        <w:t>B|------------------------6-3---------------------------|</w:t>
      </w:r>
      <w:r>
        <w:br/>
        <w:t>G|-----1/3~--5-5-5b7-5b7------5b7~--5/9--9--9b10-9b10~--|</w:t>
      </w:r>
      <w:r>
        <w:br/>
        <w:t>D|------------------------------------------------------|</w:t>
      </w:r>
      <w:r>
        <w:br/>
        <w:t>A|------------------------------------------------------|</w:t>
      </w:r>
      <w:r>
        <w:br/>
        <w:t>E|-12/--------------------------------------------------|</w:t>
      </w:r>
      <w:r>
        <w:br/>
      </w:r>
      <w:r>
        <w:br/>
        <w:t>E|------------------------------------------------------|</w:t>
      </w:r>
      <w:r>
        <w:br/>
        <w:t>B|-----------------------13--10--------13b15r13p10--13~-|</w:t>
      </w:r>
      <w:r>
        <w:br/>
        <w:t>G|-/12--12--12b14-12b14~--------12b14~------------------|</w:t>
      </w:r>
      <w:r>
        <w:br/>
        <w:t>D|------------------------------------------------------|</w:t>
      </w:r>
      <w:r>
        <w:br/>
        <w:t>A|------------------------------------------------------|</w:t>
      </w:r>
      <w:r>
        <w:br/>
        <w:t>E|------------------------------------------------------|</w:t>
      </w:r>
      <w:r>
        <w:br/>
      </w:r>
      <w:r>
        <w:br/>
        <w:t>E|-----------------------------------------------------------------|</w:t>
      </w:r>
      <w:r>
        <w:br/>
        <w:t>B|-----------------------------------------13-15--18-17-18-15-17-|</w:t>
      </w:r>
      <w:r>
        <w:br/>
        <w:t>G|-------------12--14h15p14p12----12-14-15-------------------------|</w:t>
      </w:r>
      <w:r>
        <w:br/>
        <w:t>D|-------12-15-----------------15----------------------------------|</w:t>
      </w:r>
      <w:r>
        <w:br/>
        <w:t>A|-12-13-----------------------------------------------------------|</w:t>
      </w:r>
      <w:r>
        <w:br/>
        <w:t>E|-----------------------------------------------------------------|</w:t>
      </w:r>
      <w:r>
        <w:br/>
      </w:r>
      <w:r>
        <w:br/>
        <w:t>E|-15-20-15----20b22~------|</w:t>
      </w:r>
      <w:r>
        <w:br/>
        <w:t>B|----------18-------------|</w:t>
      </w:r>
      <w:r>
        <w:br/>
        <w:t>G|-------------------------|</w:t>
      </w:r>
      <w:r>
        <w:br/>
        <w:t>D|-------------------------|</w:t>
      </w:r>
      <w:r>
        <w:br/>
        <w:t>A|-------------------------|</w:t>
      </w:r>
      <w:r>
        <w:br/>
      </w:r>
      <w:r>
        <w:lastRenderedPageBreak/>
        <w:t>E|-------------------------|</w:t>
      </w:r>
      <w:r>
        <w:br/>
      </w:r>
      <w:r>
        <w:br/>
        <w:t>Bb                     F</w:t>
      </w:r>
      <w:r>
        <w:br/>
        <w:t xml:space="preserve">  Porque o Reino, o poder e a glória</w:t>
      </w:r>
      <w:r>
        <w:br/>
        <w:t>Dm                C</w:t>
      </w:r>
      <w:r>
        <w:br/>
        <w:t xml:space="preserve">   São Teus para sempre</w:t>
      </w:r>
      <w:r>
        <w:br/>
        <w:t>Bb                     F</w:t>
      </w:r>
      <w:r>
        <w:br/>
        <w:t xml:space="preserve">  Porque o Reino, o poder e a glória</w:t>
      </w:r>
      <w:r>
        <w:br/>
        <w:t>Dm                C</w:t>
      </w:r>
      <w:r>
        <w:br/>
        <w:t xml:space="preserve">   São Teus para sempre</w:t>
      </w:r>
      <w:r>
        <w:br/>
      </w:r>
      <w:r>
        <w:br/>
        <w:t>[Riff]</w:t>
      </w:r>
      <w:r>
        <w:br/>
      </w:r>
      <w:r>
        <w:br/>
        <w:t>E|-------------------------------|</w:t>
      </w:r>
      <w:r>
        <w:br/>
        <w:t>B|------13-----------------------|</w:t>
      </w:r>
      <w:r>
        <w:br/>
        <w:t>G|-14-12--14-12-12/14-12-10-9-10-|</w:t>
      </w:r>
      <w:r>
        <w:br/>
        <w:t>D|-------------------------------|</w:t>
      </w:r>
      <w:r>
        <w:br/>
        <w:t>A|-------------------------------|</w:t>
      </w:r>
      <w:r>
        <w:br/>
        <w:t>E|-------------------------------|</w:t>
      </w:r>
      <w:r>
        <w:br/>
      </w:r>
      <w:r>
        <w:br/>
        <w:t>E|-------------------------------|</w:t>
      </w:r>
      <w:r>
        <w:br/>
        <w:t>B|----------13-------------------|</w:t>
      </w:r>
      <w:r>
        <w:br/>
        <w:t>G|-12/14-12----12/14-12--10--10--|</w:t>
      </w:r>
      <w:r>
        <w:br/>
        <w:t>D|-------------------------------|</w:t>
      </w:r>
      <w:r>
        <w:br/>
        <w:t>A|-------------------------------|</w:t>
      </w:r>
      <w:r>
        <w:br/>
        <w:t>E|-------------------------------|</w:t>
      </w:r>
      <w:r>
        <w:br/>
      </w:r>
      <w:r>
        <w:br/>
        <w:t>[Variação]</w:t>
      </w:r>
      <w:r>
        <w:br/>
      </w:r>
      <w:r>
        <w:br/>
        <w:t>E|-17-15-20--17-15--15/17-15----------|</w:t>
      </w:r>
      <w:r>
        <w:br/>
        <w:t>B|---------------------------18-17-18-|</w:t>
      </w:r>
      <w:r>
        <w:br/>
        <w:t>G|------------------------------------|</w:t>
      </w:r>
      <w:r>
        <w:br/>
        <w:t>D|------------------------------------|</w:t>
      </w:r>
      <w:r>
        <w:br/>
        <w:t>A|------------------------------------|</w:t>
      </w:r>
      <w:r>
        <w:br/>
        <w:t>E|------------------------------------|</w:t>
      </w:r>
      <w:r>
        <w:br/>
      </w:r>
      <w:r>
        <w:br/>
        <w:t>E|-15/17-15--20--15/17-15-------------|</w:t>
      </w:r>
      <w:r>
        <w:br/>
        <w:t>B|------------------------18--18------|</w:t>
      </w:r>
      <w:r>
        <w:br/>
        <w:t>G|------------------------------------|</w:t>
      </w:r>
      <w:r>
        <w:br/>
        <w:t>D|------------------------------------|</w:t>
      </w:r>
      <w:r>
        <w:br/>
        <w:t>A|------------------------------------|</w:t>
      </w:r>
      <w:r>
        <w:br/>
        <w:t>E|------------------------------------|</w:t>
      </w:r>
      <w:r>
        <w:br/>
      </w:r>
      <w:r>
        <w:br/>
      </w:r>
      <w:r>
        <w:t xml:space="preserve">   Bb  C   F  Dm</w:t>
      </w:r>
      <w:r>
        <w:br/>
        <w:t>Amé - é - é - ém</w:t>
      </w:r>
      <w:r>
        <w:br/>
        <w:t xml:space="preserve">  Bb    C     F</w:t>
      </w:r>
      <w:r>
        <w:br/>
        <w:t>Amé - é - é - ém</w:t>
      </w:r>
      <w:r>
        <w:br/>
        <w:t xml:space="preserve">  Bb   C  F   Dm</w:t>
      </w:r>
      <w:r>
        <w:br/>
        <w:t>Amé - é - é - ém</w:t>
      </w:r>
      <w:r>
        <w:br/>
      </w:r>
      <w:r>
        <w:br/>
        <w:t>( Bb  C   F )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1B1CB86" w14:textId="77777777" w:rsidR="005821F5" w:rsidRDefault="00000000">
      <w:r>
        <w:t>Digno de Tudo</w:t>
      </w:r>
      <w:r>
        <w:br/>
        <w:t>Fernanda Ferro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[Intro] G  A  G  A</w:t>
      </w:r>
      <w:r>
        <w:br/>
        <w:t xml:space="preserve">        G  A  G  A</w:t>
      </w:r>
      <w:r>
        <w:br/>
      </w:r>
      <w:r>
        <w:br/>
        <w:t>[Tab - Intro]</w:t>
      </w:r>
      <w:r>
        <w:br/>
      </w:r>
      <w:r>
        <w:br/>
        <w:t>E|-5-3-2---0-5----5-3-2-3-0-----------------|</w:t>
      </w:r>
      <w:r>
        <w:br/>
        <w:t>B|-------3----------------------------------|</w:t>
      </w:r>
      <w:r>
        <w:br/>
        <w:t>G|------------------------------------------| (2x)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[Primeira Parte]</w:t>
      </w:r>
      <w:r>
        <w:br/>
      </w:r>
      <w:r>
        <w:br/>
      </w:r>
      <w:r>
        <w:lastRenderedPageBreak/>
        <w:t xml:space="preserve">    G          A</w:t>
      </w:r>
      <w:r>
        <w:br/>
        <w:t>Os santos e os anjos</w:t>
      </w:r>
      <w:r>
        <w:br/>
        <w:t xml:space="preserve">     G                A</w:t>
      </w:r>
      <w:r>
        <w:br/>
        <w:t>Se prostram aos Teus pés</w:t>
      </w:r>
      <w:r>
        <w:br/>
        <w:t xml:space="preserve">   G               A    </w:t>
      </w:r>
      <w:r>
        <w:br/>
        <w:t>Os anciãos rendem suas</w:t>
      </w:r>
      <w:r>
        <w:br/>
        <w:t xml:space="preserve">   D/F#       G</w:t>
      </w:r>
      <w:r>
        <w:br/>
        <w:t>Coroas ao cordeiro</w:t>
      </w:r>
      <w:r>
        <w:br/>
        <w:t xml:space="preserve">  A      D</w:t>
      </w:r>
      <w:r>
        <w:br/>
        <w:t>E a Ele cantam</w:t>
      </w:r>
      <w:r>
        <w:br/>
      </w:r>
      <w:r>
        <w:br/>
        <w:t xml:space="preserve">    G          A</w:t>
      </w:r>
      <w:r>
        <w:br/>
        <w:t>Os santos e os anjos</w:t>
      </w:r>
      <w:r>
        <w:br/>
        <w:t xml:space="preserve">     G                A</w:t>
      </w:r>
      <w:r>
        <w:br/>
        <w:t>Se prostram aos Teus pés</w:t>
      </w:r>
      <w:r>
        <w:br/>
        <w:t xml:space="preserve">   G               A    </w:t>
      </w:r>
      <w:r>
        <w:br/>
        <w:t>Os anciãos rendem suas</w:t>
      </w:r>
      <w:r>
        <w:br/>
        <w:t xml:space="preserve">   D/F#       G</w:t>
      </w:r>
      <w:r>
        <w:br/>
        <w:t>Coroas ao cordeiro</w:t>
      </w:r>
      <w:r>
        <w:br/>
        <w:t xml:space="preserve">  A      D</w:t>
      </w:r>
      <w:r>
        <w:br/>
        <w:t>E a Ele cantam</w:t>
      </w:r>
      <w:r>
        <w:br/>
      </w:r>
      <w:r>
        <w:br/>
        <w:t>[Refrão]</w:t>
      </w:r>
      <w:r>
        <w:br/>
      </w:r>
      <w:r>
        <w:br/>
        <w:t xml:space="preserve">                D</w:t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  <w:t>[Primeira Parte]</w:t>
      </w:r>
      <w:r>
        <w:br/>
      </w:r>
      <w:r>
        <w:br/>
        <w:t xml:space="preserve">    G          A</w:t>
      </w:r>
      <w:r>
        <w:br/>
        <w:t>Os santos e os anjos</w:t>
      </w:r>
      <w:r>
        <w:br/>
        <w:t xml:space="preserve">     G                A</w:t>
      </w:r>
      <w:r>
        <w:br/>
        <w:t>Se prostram aos Teus pés</w:t>
      </w:r>
      <w:r>
        <w:br/>
        <w:t xml:space="preserve">   G               A    </w:t>
      </w:r>
      <w:r>
        <w:br/>
        <w:t>Os anciãos rendem suas</w:t>
      </w:r>
      <w:r>
        <w:br/>
      </w:r>
      <w:r>
        <w:t xml:space="preserve">   D/F#       G</w:t>
      </w:r>
      <w:r>
        <w:br/>
        <w:t>Coroas ao cordeiro</w:t>
      </w:r>
      <w:r>
        <w:br/>
        <w:t xml:space="preserve">  A      D</w:t>
      </w:r>
      <w:r>
        <w:br/>
        <w:t>E a Ele cantam</w:t>
      </w:r>
      <w:r>
        <w:br/>
      </w:r>
      <w:r>
        <w:br/>
        <w:t>[Refrão]</w:t>
      </w:r>
      <w:r>
        <w:br/>
      </w:r>
      <w:r>
        <w:br/>
        <w:t xml:space="preserve">                D</w:t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G/B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  <w:t>( F#m  Bm  G )</w:t>
      </w:r>
      <w:r>
        <w:br/>
        <w:t>( D/A  A  Em7  G )</w:t>
      </w:r>
      <w:r>
        <w:br/>
      </w:r>
      <w:r>
        <w:br/>
        <w:t>[Ponte 1]</w:t>
      </w:r>
      <w:r>
        <w:br/>
      </w:r>
      <w:r>
        <w:br/>
        <w:t xml:space="preserve"> D                        F#m</w:t>
      </w:r>
      <w:r>
        <w:br/>
        <w:t>Dia e noite suba a Ti nossa adoração</w:t>
      </w:r>
      <w:r>
        <w:br/>
        <w:t xml:space="preserve"> Bm                       G</w:t>
      </w:r>
      <w:r>
        <w:br/>
        <w:t>Dia e noite suba a Ti nossa adoração</w:t>
      </w:r>
      <w:r>
        <w:br/>
        <w:t xml:space="preserve"> D/A                      A</w:t>
      </w:r>
      <w:r>
        <w:br/>
        <w:t>Dia e noite suba a Ti nossa adoração</w:t>
      </w:r>
      <w:r>
        <w:br/>
        <w:t xml:space="preserve"> Em7                      G</w:t>
      </w:r>
      <w:r>
        <w:br/>
        <w:t>Dia e noite suba a Ti nossa adoração</w:t>
      </w:r>
      <w:r>
        <w:br/>
      </w:r>
      <w:r>
        <w:br/>
      </w:r>
      <w:r>
        <w:lastRenderedPageBreak/>
        <w:t xml:space="preserve"> D                        F#m</w:t>
      </w:r>
      <w:r>
        <w:br/>
        <w:t>Dia e noite suba a Ti nossa adoração</w:t>
      </w:r>
      <w:r>
        <w:br/>
        <w:t xml:space="preserve"> Bm                       G</w:t>
      </w:r>
      <w:r>
        <w:br/>
        <w:t>Dia e noite suba a Ti nossa adoração</w:t>
      </w:r>
      <w:r>
        <w:br/>
        <w:t xml:space="preserve"> D/A                      A</w:t>
      </w:r>
      <w:r>
        <w:br/>
        <w:t>Dia e noite suba a Ti nossa adoração</w:t>
      </w:r>
      <w:r>
        <w:br/>
        <w:t xml:space="preserve"> Em7                      G</w:t>
      </w:r>
      <w:r>
        <w:br/>
        <w:t>Dia e noite suba a Ti nossa adoração</w:t>
      </w:r>
      <w:r>
        <w:br/>
      </w:r>
      <w:r>
        <w:br/>
        <w:t>[Refrão]</w:t>
      </w:r>
      <w:r>
        <w:br/>
      </w:r>
      <w:r>
        <w:br/>
        <w:t xml:space="preserve">                D</w:t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  <w:t>[Ponte 2]</w:t>
      </w:r>
      <w:r>
        <w:br/>
      </w:r>
      <w:r>
        <w:br/>
        <w:t xml:space="preserve">        D</w:t>
      </w:r>
      <w:r>
        <w:br/>
        <w:t>Te exaltamos</w:t>
      </w:r>
      <w:r>
        <w:br/>
        <w:t xml:space="preserve">        F#m</w:t>
      </w:r>
      <w:r>
        <w:br/>
        <w:t>Te exaltamos</w:t>
      </w:r>
      <w:r>
        <w:br/>
        <w:t xml:space="preserve">        G    A</w:t>
      </w:r>
      <w:r>
        <w:br/>
        <w:t>Te exaltamos</w:t>
      </w:r>
      <w:r>
        <w:br/>
        <w:t xml:space="preserve">       D</w:t>
      </w:r>
      <w:r>
        <w:br/>
        <w:t>Oh Senhor</w:t>
      </w:r>
      <w:r>
        <w:br/>
      </w:r>
      <w:r>
        <w:br/>
      </w:r>
      <w:r>
        <w:br/>
        <w:t>Te exaltamos</w:t>
      </w:r>
      <w:r>
        <w:br/>
        <w:t xml:space="preserve">        F#m</w:t>
      </w:r>
      <w:r>
        <w:br/>
        <w:t>Te exaltamos</w:t>
      </w:r>
      <w:r>
        <w:br/>
        <w:t xml:space="preserve">        G    A</w:t>
      </w:r>
      <w:r>
        <w:br/>
        <w:t>Te exaltamos</w:t>
      </w:r>
      <w:r>
        <w:br/>
        <w:t xml:space="preserve">       D</w:t>
      </w:r>
      <w:r>
        <w:br/>
        <w:t>Oh Senhor</w:t>
      </w:r>
      <w:r>
        <w:br/>
      </w:r>
      <w:r>
        <w:br/>
        <w:t>[Refrão]</w:t>
      </w:r>
      <w:r>
        <w:br/>
      </w:r>
      <w:r>
        <w:br/>
        <w:t xml:space="preserve">                D</w:t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</w:r>
      <w:r>
        <w:br/>
        <w:t>Tu És digno de tudo</w:t>
      </w:r>
      <w:r>
        <w:br/>
        <w:t xml:space="preserve">                A</w:t>
      </w:r>
      <w:r>
        <w:br/>
        <w:t>Tu És digno de tudo</w:t>
      </w:r>
      <w:r>
        <w:br/>
        <w:t xml:space="preserve">                  G</w:t>
      </w:r>
      <w:r>
        <w:br/>
        <w:t>Pois tudo vem de Ti</w:t>
      </w:r>
      <w:r>
        <w:br/>
        <w:t xml:space="preserve">             A</w:t>
      </w:r>
      <w:r>
        <w:br/>
        <w:t>Tudo é para Ti</w:t>
      </w:r>
      <w:r>
        <w:br/>
        <w:t xml:space="preserve">          D</w:t>
      </w:r>
      <w:r>
        <w:br/>
        <w:t>Tua é a glória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CD9C44B" w14:textId="77777777" w:rsidR="005821F5" w:rsidRDefault="00000000">
      <w:r>
        <w:t>Isaías 9</w:t>
      </w:r>
      <w:r>
        <w:br/>
        <w:t>Rodolfo Abrantes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(forma dos acordes no tom de C)                        </w:t>
      </w:r>
      <w:r>
        <w:br/>
      </w:r>
      <w:r>
        <w:br/>
      </w:r>
      <w:r>
        <w:br/>
      </w:r>
      <w:r>
        <w:br/>
        <w:t xml:space="preserve">                            Capotraste na 2ª casa</w:t>
      </w:r>
      <w:r>
        <w:br/>
      </w:r>
      <w:r>
        <w:br/>
        <w:t>[Intro] C  G4(6)  Am</w:t>
      </w:r>
      <w:r>
        <w:br/>
        <w:t xml:space="preserve">        C  G4(6)  Am</w:t>
      </w:r>
      <w:r>
        <w:br/>
      </w:r>
      <w:r>
        <w:br/>
        <w:t>[Primeira parte]</w:t>
      </w:r>
      <w:r>
        <w:br/>
      </w:r>
      <w:r>
        <w:br/>
        <w:t>C     G4(6)   Am</w:t>
      </w:r>
      <w:r>
        <w:br/>
        <w:t>Um menino nasceu</w:t>
      </w:r>
      <w:r>
        <w:br/>
        <w:t xml:space="preserve">         C     G4(6)  Am</w:t>
      </w:r>
      <w:r>
        <w:br/>
        <w:t>Como um filho se nos deu</w:t>
      </w:r>
      <w:r>
        <w:br/>
        <w:t xml:space="preserve">                 C</w:t>
      </w:r>
      <w:r>
        <w:br/>
        <w:t>Ele é o próprio Deus</w:t>
      </w:r>
      <w:r>
        <w:br/>
        <w:t xml:space="preserve">   G4(6)   Am</w:t>
      </w:r>
      <w:r>
        <w:br/>
        <w:t>E vive em mim</w:t>
      </w:r>
      <w:r>
        <w:br/>
        <w:t xml:space="preserve">                C</w:t>
      </w:r>
      <w:r>
        <w:br/>
        <w:t>Debaixo de suas asas</w:t>
      </w:r>
      <w:r>
        <w:br/>
        <w:t xml:space="preserve">    G4(6)   Am</w:t>
      </w:r>
      <w:r>
        <w:br/>
        <w:t>Eu me escondi</w:t>
      </w:r>
      <w:r>
        <w:br/>
      </w:r>
      <w:r>
        <w:br/>
        <w:t>[Pré-refrão]</w:t>
      </w:r>
      <w:r>
        <w:br/>
      </w:r>
      <w:r>
        <w:br/>
        <w:t>F7M          Am    Dm</w:t>
      </w:r>
      <w:r>
        <w:br/>
        <w:t xml:space="preserve">    E o Seu nome é    Maravilhoso</w:t>
      </w:r>
      <w:r>
        <w:br/>
        <w:t>F7M             Am         G</w:t>
      </w:r>
      <w:r>
        <w:br/>
        <w:t xml:space="preserve">    Glória ao Príncipe da Paz</w:t>
      </w:r>
      <w:r>
        <w:br/>
      </w:r>
      <w:r>
        <w:br/>
        <w:t>[Primeira parte]</w:t>
      </w:r>
      <w:r>
        <w:br/>
      </w:r>
      <w:r>
        <w:br/>
        <w:t>C     G4(6)   Am</w:t>
      </w:r>
      <w:r>
        <w:br/>
        <w:t>Um menino nasceu</w:t>
      </w:r>
      <w:r>
        <w:br/>
        <w:t xml:space="preserve">         C     G4(6)  Am</w:t>
      </w:r>
      <w:r>
        <w:br/>
      </w:r>
      <w:r>
        <w:t>Como um filho se nos deu</w:t>
      </w:r>
      <w:r>
        <w:br/>
        <w:t xml:space="preserve">                 C</w:t>
      </w:r>
      <w:r>
        <w:br/>
        <w:t>Ele é o próprio Deus</w:t>
      </w:r>
      <w:r>
        <w:br/>
        <w:t xml:space="preserve">   G4(6)   Am</w:t>
      </w:r>
      <w:r>
        <w:br/>
        <w:t>E vive em mim</w:t>
      </w:r>
      <w:r>
        <w:br/>
        <w:t xml:space="preserve">                C</w:t>
      </w:r>
      <w:r>
        <w:br/>
        <w:t>Debaixo de suas asas</w:t>
      </w:r>
      <w:r>
        <w:br/>
        <w:t xml:space="preserve">    G4(6)   Am</w:t>
      </w:r>
      <w:r>
        <w:br/>
        <w:t>Eu me escondi</w:t>
      </w:r>
      <w:r>
        <w:br/>
      </w:r>
      <w:r>
        <w:br/>
        <w:t>[Pré-refrão]</w:t>
      </w:r>
      <w:r>
        <w:br/>
      </w:r>
      <w:r>
        <w:br/>
        <w:t>F7M          Am    Dm</w:t>
      </w:r>
      <w:r>
        <w:br/>
        <w:t xml:space="preserve">    E o seu nome é    Maravilhoso</w:t>
      </w:r>
      <w:r>
        <w:br/>
        <w:t>F7M             Am         G</w:t>
      </w:r>
      <w:r>
        <w:br/>
        <w:t xml:space="preserve">    Glória ao Príncipe da Paz</w:t>
      </w:r>
      <w:r>
        <w:br/>
      </w:r>
      <w:r>
        <w:br/>
        <w:t>[Refrão]</w:t>
      </w:r>
      <w:r>
        <w:br/>
      </w:r>
      <w:r>
        <w:br/>
        <w:t xml:space="preserve">   Am                Em</w:t>
      </w:r>
      <w:r>
        <w:br/>
        <w:t>O céu começa a se abrir</w:t>
      </w:r>
      <w:r>
        <w:br/>
        <w:t xml:space="preserve">        Am                F7M</w:t>
      </w:r>
      <w:r>
        <w:br/>
        <w:t>Toda a terra se dobrou a Ti</w:t>
      </w:r>
      <w:r>
        <w:br/>
        <w:t xml:space="preserve">  C              Em</w:t>
      </w:r>
      <w:r>
        <w:br/>
        <w:t>Cristo, Rei dos Reis</w:t>
      </w:r>
      <w:r>
        <w:br/>
        <w:t xml:space="preserve">             F7M</w:t>
      </w:r>
      <w:r>
        <w:br/>
        <w:t>Veio nos buscar</w:t>
      </w:r>
      <w:r>
        <w:br/>
      </w:r>
      <w:r>
        <w:br/>
        <w:t xml:space="preserve"> Am               Em</w:t>
      </w:r>
      <w:r>
        <w:br/>
        <w:t>Leva-nos em tuas mãos</w:t>
      </w:r>
      <w:r>
        <w:br/>
        <w:t xml:space="preserve">       Am            F7M</w:t>
      </w:r>
      <w:r>
        <w:br/>
        <w:t>Pelas portas da cidade</w:t>
      </w:r>
      <w:r>
        <w:br/>
        <w:t xml:space="preserve"> C             Em</w:t>
      </w:r>
      <w:r>
        <w:br/>
        <w:t>Na nova Jerusalém</w:t>
      </w:r>
      <w:r>
        <w:br/>
        <w:t xml:space="preserve">                  F7M</w:t>
      </w:r>
      <w:r>
        <w:br/>
        <w:t>Tua noiva vai entrar</w:t>
      </w:r>
      <w:r>
        <w:br/>
      </w:r>
      <w:r>
        <w:br/>
        <w:t xml:space="preserve">     Am              Em</w:t>
      </w:r>
      <w:r>
        <w:br/>
        <w:t>O céu começa a se abrir</w:t>
      </w:r>
      <w:r>
        <w:br/>
        <w:t xml:space="preserve">        Am                F7M</w:t>
      </w:r>
      <w:r>
        <w:br/>
        <w:t>Toda a terra se dobrou a Ti</w:t>
      </w:r>
      <w:r>
        <w:br/>
        <w:t xml:space="preserve">  C              Em</w:t>
      </w:r>
      <w:r>
        <w:br/>
        <w:t>Cristo, Rei dos Reis</w:t>
      </w:r>
      <w:r>
        <w:br/>
      </w:r>
      <w:r>
        <w:lastRenderedPageBreak/>
        <w:t xml:space="preserve">             F7M</w:t>
      </w:r>
      <w:r>
        <w:br/>
        <w:t>Veio nos buscar</w:t>
      </w:r>
      <w:r>
        <w:br/>
      </w:r>
      <w:r>
        <w:br/>
        <w:t xml:space="preserve"> Am               Em</w:t>
      </w:r>
      <w:r>
        <w:br/>
        <w:t>Leva-nos em Tuas mãos</w:t>
      </w:r>
      <w:r>
        <w:br/>
        <w:t xml:space="preserve">       Am            F7M</w:t>
      </w:r>
      <w:r>
        <w:br/>
        <w:t>Pelas portas da cidade</w:t>
      </w:r>
      <w:r>
        <w:br/>
        <w:t xml:space="preserve"> C             Em</w:t>
      </w:r>
      <w:r>
        <w:br/>
        <w:t>Na nova Jerusalém</w:t>
      </w:r>
      <w:r>
        <w:br/>
        <w:t xml:space="preserve">                  F7M</w:t>
      </w:r>
      <w:r>
        <w:br/>
        <w:t>Tua noiva vai entrar</w:t>
      </w:r>
      <w:r>
        <w:br/>
      </w:r>
      <w:r>
        <w:br/>
        <w:t>( Am  Em  Am  F7M  C  Em  F7M )</w:t>
      </w:r>
      <w:r>
        <w:br/>
        <w:t>( Am  Em  Am  F7M  C  Em  F7M )</w:t>
      </w:r>
      <w:r>
        <w:br/>
      </w:r>
      <w:r>
        <w:br/>
        <w:t>[Refrão Final]</w:t>
      </w:r>
      <w:r>
        <w:br/>
      </w:r>
      <w:r>
        <w:br/>
        <w:t xml:space="preserve">   Am                Em</w:t>
      </w:r>
      <w:r>
        <w:br/>
        <w:t>O céu começa a se abrir</w:t>
      </w:r>
      <w:r>
        <w:br/>
        <w:t xml:space="preserve">        Am                F7M</w:t>
      </w:r>
      <w:r>
        <w:br/>
        <w:t>Toda a terra se dobrou a Ti</w:t>
      </w:r>
      <w:r>
        <w:br/>
        <w:t xml:space="preserve">  C              Em</w:t>
      </w:r>
      <w:r>
        <w:br/>
        <w:t>Cristo, Rei dos Reis</w:t>
      </w:r>
      <w:r>
        <w:br/>
        <w:t xml:space="preserve">             F7M</w:t>
      </w:r>
      <w:r>
        <w:br/>
        <w:t>Veio nos buscar</w:t>
      </w:r>
      <w:r>
        <w:br/>
      </w:r>
      <w:r>
        <w:br/>
        <w:t xml:space="preserve"> Am               Em</w:t>
      </w:r>
      <w:r>
        <w:br/>
        <w:t>Leva-nos em Tuas mãos</w:t>
      </w:r>
      <w:r>
        <w:br/>
        <w:t xml:space="preserve">       Am            F7M</w:t>
      </w:r>
      <w:r>
        <w:br/>
        <w:t>Pelas portas da cidade</w:t>
      </w:r>
      <w:r>
        <w:br/>
        <w:t xml:space="preserve"> C             Em</w:t>
      </w:r>
      <w:r>
        <w:br/>
        <w:t>Na nova Jerusalém</w:t>
      </w:r>
      <w:r>
        <w:br/>
        <w:t xml:space="preserve">                  F7M</w:t>
      </w:r>
      <w:r>
        <w:br/>
        <w:t>Tua noiva vai entrar</w:t>
      </w:r>
      <w:r>
        <w:br/>
      </w:r>
      <w:r>
        <w:br/>
        <w:t>[Segunda parte]</w:t>
      </w:r>
      <w:r>
        <w:br/>
      </w:r>
      <w:r>
        <w:br/>
        <w:t xml:space="preserve"> Am     Em     Am           F7M</w:t>
      </w:r>
      <w:r>
        <w:br/>
        <w:t>Santo, Santo, Santo é o Senhor</w:t>
      </w:r>
      <w:r>
        <w:br/>
        <w:t xml:space="preserve"> C      Em     F7M     </w:t>
      </w:r>
      <w:r>
        <w:br/>
        <w:t>Santo, Santo, Santo é o Senhor</w:t>
      </w:r>
      <w:r>
        <w:br/>
        <w:t xml:space="preserve"> Am     Em     Am           F7M</w:t>
      </w:r>
      <w:r>
        <w:br/>
        <w:t>Santo, Santo, Santo é o Senhor</w:t>
      </w:r>
      <w:r>
        <w:br/>
      </w:r>
      <w:r>
        <w:t xml:space="preserve"> C      Em     F7M      </w:t>
      </w:r>
      <w:r>
        <w:br/>
        <w:t>Santo, Santo, Santo é o Senhor</w:t>
      </w:r>
      <w:r>
        <w:br/>
      </w:r>
      <w:r>
        <w:br/>
        <w:t>Am                    Em</w:t>
      </w:r>
      <w:r>
        <w:br/>
        <w:t xml:space="preserve">   Ninguém me toca como Você</w:t>
      </w:r>
      <w:r>
        <w:br/>
        <w:t>Am                       F7M</w:t>
      </w:r>
      <w:r>
        <w:br/>
        <w:t xml:space="preserve">   Ninguém me vê como Você me vê</w:t>
      </w:r>
      <w:r>
        <w:br/>
        <w:t xml:space="preserve">         C       Em          F7M</w:t>
      </w:r>
      <w:r>
        <w:br/>
        <w:t>Faz brilhar Teu rosto sobre mim</w:t>
      </w:r>
      <w:r>
        <w:br/>
      </w:r>
      <w:r>
        <w:br/>
        <w:t>Am                    Em</w:t>
      </w:r>
      <w:r>
        <w:br/>
        <w:t xml:space="preserve">   Ninguém me toca como Você</w:t>
      </w:r>
      <w:r>
        <w:br/>
        <w:t>Am                       F7M</w:t>
      </w:r>
      <w:r>
        <w:br/>
        <w:t xml:space="preserve">   Ninguém me vê como Você me vê</w:t>
      </w:r>
      <w:r>
        <w:br/>
        <w:t xml:space="preserve">         C       Em          F7M</w:t>
      </w:r>
      <w:r>
        <w:br/>
        <w:t>Faz brilhar Teu rosto sobre mim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494C71AC" w14:textId="77777777" w:rsidR="005821F5" w:rsidRDefault="00000000">
      <w:r>
        <w:t>Renova-me</w:t>
      </w:r>
      <w:r>
        <w:br/>
        <w:t>Aline Barros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[Intro] D  G/D  A/C#  D  G  D/F#  A7(11)  A7</w:t>
      </w:r>
      <w:r>
        <w:br/>
      </w:r>
      <w:r>
        <w:br/>
        <w:t xml:space="preserve">     D    G    A     Bm</w:t>
      </w:r>
      <w:r>
        <w:br/>
        <w:t xml:space="preserve">  Renova-me, Senhor Jesus</w:t>
      </w:r>
      <w:r>
        <w:br/>
        <w:t>G         Em         A</w:t>
      </w:r>
      <w:r>
        <w:br/>
      </w:r>
      <w:r>
        <w:lastRenderedPageBreak/>
        <w:t xml:space="preserve">  Já não quero ser igual</w:t>
      </w:r>
      <w:r>
        <w:br/>
        <w:t xml:space="preserve">     D    G    A     Bm</w:t>
      </w:r>
      <w:r>
        <w:br/>
        <w:t xml:space="preserve">  Renova-me, Senhor Jesus</w:t>
      </w:r>
      <w:r>
        <w:br/>
        <w:t>G        Em        A</w:t>
      </w:r>
      <w:r>
        <w:br/>
        <w:t xml:space="preserve">  Põe em mim teu coração</w:t>
      </w:r>
      <w:r>
        <w:br/>
      </w:r>
      <w:r>
        <w:br/>
        <w:t xml:space="preserve">          D        A   Bm7    F#m</w:t>
      </w:r>
      <w:r>
        <w:br/>
        <w:t xml:space="preserve">  Porque tudo que há dentro de mim</w:t>
      </w:r>
      <w:r>
        <w:br/>
        <w:t xml:space="preserve">   G      Em7      A</w:t>
      </w:r>
      <w:r>
        <w:br/>
        <w:t xml:space="preserve">  Necessita ser mudado, Senhor</w:t>
      </w:r>
      <w:r>
        <w:br/>
        <w:t xml:space="preserve">          D        A       Bm7    F#m     G</w:t>
      </w:r>
      <w:r>
        <w:br/>
        <w:t xml:space="preserve">  Porque tudo que há dentro do meu coração</w:t>
      </w:r>
      <w:r>
        <w:br/>
        <w:t xml:space="preserve">  Em    A            D</w:t>
      </w:r>
      <w:r>
        <w:br/>
        <w:t xml:space="preserve">  Necessita mais de Ti</w:t>
      </w:r>
      <w:r>
        <w:br/>
      </w:r>
      <w:r>
        <w:br/>
        <w:t xml:space="preserve">     D    G/D    A/C#  D</w:t>
      </w:r>
      <w:r>
        <w:br/>
        <w:t xml:space="preserve">  Renova-me, Senhor Jesus</w:t>
      </w:r>
      <w:r>
        <w:br/>
        <w:t>G          D/F#       A7(11)  A7</w:t>
      </w:r>
      <w:r>
        <w:br/>
        <w:t xml:space="preserve">  Já não quero ser igual</w:t>
      </w:r>
      <w:r>
        <w:br/>
        <w:t xml:space="preserve">     D    G/D    A/C#  D</w:t>
      </w:r>
      <w:r>
        <w:br/>
        <w:t xml:space="preserve">  Renova-me, Senhor Jesus</w:t>
      </w:r>
      <w:r>
        <w:br/>
        <w:t>G          D/F#       Em7  A7</w:t>
      </w:r>
      <w:r>
        <w:br/>
        <w:t xml:space="preserve">  Põe em mim teu coração</w:t>
      </w:r>
      <w:r>
        <w:br/>
      </w:r>
      <w:r>
        <w:br/>
        <w:t xml:space="preserve">          D        A/C#   Bm7   Bm7/A</w:t>
      </w:r>
      <w:r>
        <w:br/>
        <w:t xml:space="preserve">  Porque tudo que há dentro de mim</w:t>
      </w:r>
      <w:r>
        <w:br/>
        <w:t>G       D/F#       Em7      A7(11)  A7</w:t>
      </w:r>
      <w:r>
        <w:br/>
        <w:t xml:space="preserve">  Necessita ser mudado, Senhor</w:t>
      </w:r>
      <w:r>
        <w:br/>
        <w:t xml:space="preserve">          D        A/C#         Bm7     Bm7/A</w:t>
      </w:r>
      <w:r>
        <w:br/>
        <w:t xml:space="preserve">  Porque tudo que há dentro do meu coração</w:t>
      </w:r>
      <w:r>
        <w:br/>
        <w:t>G       Em7  A7    D  A7</w:t>
      </w:r>
      <w:r>
        <w:br/>
        <w:t xml:space="preserve">  Necessita mais de Ti</w:t>
      </w:r>
      <w:r>
        <w:br/>
      </w:r>
      <w:r>
        <w:br/>
        <w:t xml:space="preserve">          D        A/C#   Bm7   Bm7/A</w:t>
      </w:r>
      <w:r>
        <w:br/>
        <w:t xml:space="preserve">  Porque tudo que há dentro de mim</w:t>
      </w:r>
      <w:r>
        <w:br/>
        <w:t>G       D/F#       Em7      A7(11)  A7</w:t>
      </w:r>
      <w:r>
        <w:br/>
        <w:t xml:space="preserve">  Necessita ser mudado, Senhor</w:t>
      </w:r>
      <w:r>
        <w:br/>
        <w:t xml:space="preserve">          D        A/C#         Bm7     Bm7/A</w:t>
      </w:r>
      <w:r>
        <w:br/>
        <w:t xml:space="preserve">  Porque tudo que há dentro do meu coração</w:t>
      </w:r>
      <w:r>
        <w:br/>
        <w:t>G       Em7  A7    D   Bm7</w:t>
      </w:r>
      <w:r>
        <w:br/>
      </w:r>
      <w:r>
        <w:t xml:space="preserve">  Necessita mais de Ti</w:t>
      </w:r>
      <w:r>
        <w:br/>
        <w:t>Em7     A7(11)  A7  D   Bm7</w:t>
      </w:r>
      <w:r>
        <w:br/>
        <w:t xml:space="preserve">  Necessita mais de Ti</w:t>
      </w:r>
      <w:r>
        <w:br/>
        <w:t>G       A7(11)  A7</w:t>
      </w:r>
      <w:r>
        <w:br/>
        <w:t xml:space="preserve">  Necessita mais</w:t>
      </w:r>
      <w:r>
        <w:br/>
        <w:t xml:space="preserve">       D  D4  D</w:t>
      </w:r>
      <w:r>
        <w:br/>
        <w:t xml:space="preserve">  De Ti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4B1BA37" w14:textId="77777777" w:rsidR="005821F5" w:rsidRDefault="00000000">
      <w:r>
        <w:t>Aliança de Sangue</w:t>
      </w:r>
      <w:r>
        <w:br/>
        <w:t>Anderson Freire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C </w:t>
      </w:r>
      <w:r>
        <w:br/>
      </w:r>
      <w:r>
        <w:br/>
      </w:r>
      <w:r>
        <w:br/>
      </w:r>
      <w:r>
        <w:br/>
      </w:r>
      <w:r>
        <w:br/>
        <w:t>Intro: Bm  A  G  D/F#  Em  D/F#  G  A</w:t>
      </w:r>
      <w:r>
        <w:br/>
      </w:r>
      <w:r>
        <w:br/>
        <w:t>E|---------5--9--10--9-------------------------|</w:t>
      </w:r>
      <w:r>
        <w:br/>
        <w:t>B|----5-7---------------10-----------9h10---7--|</w:t>
      </w:r>
      <w:r>
        <w:br/>
        <w:t>G|--7-----------------------7-----7------------|</w:t>
      </w:r>
      <w:r>
        <w:br/>
        <w:t>D|-----------------------------9---------------|</w:t>
      </w:r>
      <w:r>
        <w:br/>
        <w:t>A|---------------------------------------------|</w:t>
      </w:r>
      <w:r>
        <w:br/>
        <w:t>E|---------------------------------------------|</w:t>
      </w:r>
      <w:r>
        <w:br/>
      </w:r>
      <w:r>
        <w:br/>
        <w:t>E|---------------------------------------------|</w:t>
      </w:r>
      <w:r>
        <w:br/>
        <w:t>B|---------------------------------------------|</w:t>
      </w:r>
      <w:r>
        <w:br/>
        <w:t>G|-----6--7--9--7--6-------------9h11-9--------|</w:t>
      </w:r>
      <w:r>
        <w:br/>
        <w:t>D|--9-----------------9--7h9-------------------|</w:t>
      </w:r>
      <w:r>
        <w:br/>
      </w:r>
      <w:r>
        <w:lastRenderedPageBreak/>
        <w:t>A|---------------------------------------------|</w:t>
      </w:r>
      <w:r>
        <w:br/>
        <w:t>E|---------------------------------------------|</w:t>
      </w:r>
      <w:r>
        <w:br/>
      </w:r>
      <w:r>
        <w:br/>
        <w:t>E|---------------------------------------------|</w:t>
      </w:r>
      <w:r>
        <w:br/>
        <w:t>B|---------------------------------------------|</w:t>
      </w:r>
      <w:r>
        <w:br/>
        <w:t>G|----7---6------------------------------------|</w:t>
      </w:r>
      <w:r>
        <w:br/>
        <w:t>D|--7---7------0-------------------------------|</w:t>
      </w:r>
      <w:r>
        <w:br/>
        <w:t>A|-------------7~9-----------------------------|</w:t>
      </w:r>
      <w:r>
        <w:br/>
        <w:t>E|---------------------------------------------|</w:t>
      </w:r>
      <w:r>
        <w:br/>
      </w:r>
      <w:r>
        <w:br/>
        <w:t>Primeira Parte:</w:t>
      </w:r>
      <w:r>
        <w:br/>
        <w:t xml:space="preserve"> D        D/F#                G     A      D</w:t>
      </w:r>
      <w:r>
        <w:br/>
        <w:t>Somos um, o Teu sangue fez assim    ooOoh! ooOoh!</w:t>
      </w:r>
      <w:r>
        <w:br/>
        <w:t xml:space="preserve">            D/F#                  G        A</w:t>
      </w:r>
      <w:r>
        <w:br/>
        <w:t>Teu amor é bem maior que tudo em mim    oooOoh!</w:t>
      </w:r>
      <w:r>
        <w:br/>
        <w:t>Bm            F#m   G          A4 A</w:t>
      </w:r>
      <w:r>
        <w:br/>
        <w:t>Ao descer ao mundo sem a Sua Glória</w:t>
      </w:r>
      <w:r>
        <w:br/>
        <w:t xml:space="preserve"> Bm             F#m           G</w:t>
      </w:r>
      <w:r>
        <w:br/>
        <w:t>Me abraçou tão forte o meu Jesus</w:t>
      </w:r>
      <w:r>
        <w:br/>
        <w:t>Bm               F#m     G           A</w:t>
      </w:r>
      <w:r>
        <w:br/>
        <w:t>E ao voltar pro céu fez da nossa história</w:t>
      </w:r>
      <w:r>
        <w:br/>
        <w:t>Em       D/F#          G</w:t>
      </w:r>
      <w:r>
        <w:br/>
        <w:t>Aliança com preço de cruz</w:t>
      </w:r>
      <w:r>
        <w:br/>
        <w:t xml:space="preserve"> Em           D/F#      G</w:t>
      </w:r>
      <w:r>
        <w:br/>
        <w:t>Comunhão de graça e de luz</w:t>
      </w:r>
      <w:r>
        <w:br/>
      </w:r>
      <w:r>
        <w:br/>
        <w:t>Refrão:</w:t>
      </w:r>
      <w:r>
        <w:br/>
        <w:t>D     D/F#    G</w:t>
      </w:r>
      <w:r>
        <w:br/>
        <w:t>És o Rei da Glória</w:t>
      </w:r>
      <w:r>
        <w:br/>
        <w:t xml:space="preserve">      A           D   D/F#   G</w:t>
      </w:r>
      <w:r>
        <w:br/>
        <w:t>Teu Trono não Te separou de mim</w:t>
      </w:r>
      <w:r>
        <w:br/>
        <w:t xml:space="preserve">     A#°          Bm     F#m   G</w:t>
      </w:r>
      <w:r>
        <w:br/>
        <w:t>Teu sangue eternizou nossa história</w:t>
      </w:r>
      <w:r>
        <w:br/>
        <w:t xml:space="preserve">    D/F# Em    A       D</w:t>
      </w:r>
      <w:r>
        <w:br/>
        <w:t>Nossa aliança não tem fim</w:t>
      </w:r>
      <w:r>
        <w:br/>
      </w:r>
      <w:r>
        <w:br/>
        <w:t>Primeira Parte:</w:t>
      </w:r>
      <w:r>
        <w:br/>
        <w:t xml:space="preserve"> C        C/E                 F       G      C</w:t>
      </w:r>
      <w:r>
        <w:br/>
        <w:t>Somos um, o Teu sangue fez assim    ooOoh! ooOoh!</w:t>
      </w:r>
      <w:r>
        <w:br/>
        <w:t xml:space="preserve">            C/E                   F        G</w:t>
      </w:r>
      <w:r>
        <w:br/>
      </w:r>
      <w:r>
        <w:t>Teu amor é bem maior que tudo em mim    oooOoh!</w:t>
      </w:r>
      <w:r>
        <w:br/>
        <w:t>Am            Em    F          G</w:t>
      </w:r>
      <w:r>
        <w:br/>
        <w:t>Ao descer ao mundo sem a Sua Glória</w:t>
      </w:r>
      <w:r>
        <w:br/>
        <w:t xml:space="preserve"> Am             Em        F   G4   G</w:t>
      </w:r>
      <w:r>
        <w:br/>
        <w:t>Me abraçou tão forte o meu Jesus</w:t>
      </w:r>
      <w:r>
        <w:br/>
        <w:t>Am               Em            F     G</w:t>
      </w:r>
      <w:r>
        <w:br/>
        <w:t>E ao voltar pro céu fez da nossa história</w:t>
      </w:r>
      <w:r>
        <w:br/>
        <w:t>Dm       Em           F</w:t>
      </w:r>
      <w:r>
        <w:br/>
        <w:t>Aliança com preço de cruz</w:t>
      </w:r>
      <w:r>
        <w:br/>
        <w:t xml:space="preserve"> Dm           Em        F</w:t>
      </w:r>
      <w:r>
        <w:br/>
        <w:t>Comunhão de graça e de luz</w:t>
      </w:r>
      <w:r>
        <w:br/>
      </w:r>
      <w:r>
        <w:br/>
        <w:t>Refrão:</w:t>
      </w:r>
      <w:r>
        <w:br/>
        <w:t>C     Em      F</w:t>
      </w:r>
      <w:r>
        <w:br/>
        <w:t>És o Rei da Glória</w:t>
      </w:r>
      <w:r>
        <w:br/>
        <w:t xml:space="preserve">      G           C   C/E    F</w:t>
      </w:r>
      <w:r>
        <w:br/>
        <w:t>Teu Trono não Te separou de mim</w:t>
      </w:r>
      <w:r>
        <w:br/>
        <w:t xml:space="preserve">     G            Am     Em    F</w:t>
      </w:r>
      <w:r>
        <w:br/>
        <w:t>Teu sangue eternizou nossa história</w:t>
      </w:r>
      <w:r>
        <w:br/>
        <w:t xml:space="preserve">    Em   Dm    G       C4  C  C4  C</w:t>
      </w:r>
      <w:r>
        <w:br/>
        <w:t>Nossa aliança não tem fim</w:t>
      </w:r>
      <w:r>
        <w:br/>
      </w:r>
      <w:r>
        <w:br/>
        <w:t>Ponte 2x:</w:t>
      </w:r>
      <w:r>
        <w:br/>
        <w:t xml:space="preserve"> Am    G/B   F     C</w:t>
      </w:r>
      <w:r>
        <w:br/>
        <w:t>Nem a vida, nem a morte</w:t>
      </w:r>
      <w:r>
        <w:br/>
        <w:t xml:space="preserve"> Am    G/B   F    C</w:t>
      </w:r>
      <w:r>
        <w:br/>
        <w:t>Nos separam,somos um</w:t>
      </w:r>
      <w:r>
        <w:br/>
        <w:t xml:space="preserve"> Am   G/B       F     C</w:t>
      </w:r>
      <w:r>
        <w:br/>
        <w:t>Teu amor, pai, me consome</w:t>
      </w:r>
      <w:r>
        <w:br/>
        <w:t xml:space="preserve">     Am      G</w:t>
      </w:r>
      <w:r>
        <w:br/>
        <w:t>Sou Teu, Ès meu</w:t>
      </w:r>
      <w:r>
        <w:br/>
      </w:r>
      <w:r>
        <w:br/>
        <w:t>Refrão:</w:t>
      </w:r>
      <w:r>
        <w:br/>
        <w:t>C     Em      F</w:t>
      </w:r>
      <w:r>
        <w:br/>
        <w:t>És o Rei da Glória</w:t>
      </w:r>
      <w:r>
        <w:br/>
        <w:t xml:space="preserve">      G           C   C/E    F</w:t>
      </w:r>
      <w:r>
        <w:br/>
        <w:t>Teu Trono não Te separou de mim</w:t>
      </w:r>
      <w:r>
        <w:br/>
        <w:t xml:space="preserve">     G            Am     Em    F</w:t>
      </w:r>
      <w:r>
        <w:br/>
        <w:t>Teu sangue eternizou nossa história</w:t>
      </w:r>
      <w:r>
        <w:br/>
        <w:t xml:space="preserve">    Em   Dm    G</w:t>
      </w:r>
      <w:r>
        <w:br/>
        <w:t>Nossa aliança...</w:t>
      </w:r>
      <w:r>
        <w:br/>
      </w:r>
      <w:r>
        <w:br/>
      </w:r>
      <w:r>
        <w:lastRenderedPageBreak/>
        <w:t>C     Em      F</w:t>
      </w:r>
      <w:r>
        <w:br/>
        <w:t>És o Rei da Glória</w:t>
      </w:r>
      <w:r>
        <w:br/>
        <w:t xml:space="preserve">     G            C   C/E    F</w:t>
      </w:r>
      <w:r>
        <w:br/>
        <w:t>Teu Trono não Te separou de mim</w:t>
      </w:r>
      <w:r>
        <w:br/>
        <w:t xml:space="preserve">     G            Am     Em    F</w:t>
      </w:r>
      <w:r>
        <w:br/>
        <w:t>Teu sangue eternizou nossa história</w:t>
      </w:r>
      <w:r>
        <w:br/>
        <w:t xml:space="preserve">    Em   Dm</w:t>
      </w:r>
      <w:r>
        <w:br/>
        <w:t>Nossa aliança...</w:t>
      </w:r>
      <w:r>
        <w:br/>
      </w:r>
      <w:r>
        <w:br/>
        <w:t xml:space="preserve">     G            Am     Em    F</w:t>
      </w:r>
      <w:r>
        <w:br/>
        <w:t>Teu sangue eternizou nossa história</w:t>
      </w:r>
      <w:r>
        <w:br/>
        <w:t xml:space="preserve">    Em   Dm    G       C</w:t>
      </w:r>
      <w:r>
        <w:br/>
        <w:t>Nossa aliança não tem fim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1418496" w14:textId="77777777" w:rsidR="005821F5" w:rsidRDefault="00000000">
      <w:r>
        <w:t>Seja Exaltado</w:t>
      </w:r>
      <w:r>
        <w:br/>
        <w:t>Sozo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 xml:space="preserve">    D            A</w:t>
      </w:r>
      <w:r>
        <w:br/>
        <w:t>Eu louvo ao Teu nome</w:t>
      </w:r>
      <w:r>
        <w:br/>
        <w:t xml:space="preserve">    D        A</w:t>
      </w:r>
      <w:r>
        <w:br/>
        <w:t>Louvo o Teu nome</w:t>
      </w:r>
      <w:r>
        <w:br/>
        <w:t xml:space="preserve">    D           F#m         E  E4  E</w:t>
      </w:r>
      <w:r>
        <w:br/>
        <w:t>O nome que está sobre todo nome</w:t>
      </w:r>
      <w:r>
        <w:br/>
      </w:r>
      <w:r>
        <w:br/>
        <w:t xml:space="preserve">      D            A</w:t>
      </w:r>
      <w:r>
        <w:br/>
        <w:t>Toda honra ao Teu nome</w:t>
      </w:r>
      <w:r>
        <w:br/>
      </w:r>
      <w:r>
        <w:t xml:space="preserve"> D             A</w:t>
      </w:r>
      <w:r>
        <w:br/>
        <w:t>Honras ao Teu nome</w:t>
      </w:r>
      <w:r>
        <w:br/>
        <w:t xml:space="preserve">   D           F#m           E  E4  E</w:t>
      </w:r>
      <w:r>
        <w:br/>
        <w:t>O nome que é maior que todo nome</w:t>
      </w:r>
      <w:r>
        <w:br/>
      </w:r>
      <w:r>
        <w:br/>
        <w:t>[Refrão]</w:t>
      </w:r>
      <w:r>
        <w:br/>
      </w:r>
      <w:r>
        <w:br/>
        <w:t>D           A    D         A</w:t>
      </w:r>
      <w:r>
        <w:br/>
        <w:t xml:space="preserve">  Seja exaltado, seja exaltado</w:t>
      </w:r>
      <w:r>
        <w:br/>
        <w:t>D           F#m       E</w:t>
      </w:r>
      <w:r>
        <w:br/>
        <w:t xml:space="preserve">  Seja exaltado, exaltado</w:t>
      </w:r>
      <w:r>
        <w:br/>
      </w:r>
      <w:r>
        <w:br/>
        <w:t>( Bm  D  F#m  C#m )</w:t>
      </w:r>
      <w:r>
        <w:br/>
        <w:t>( Bm  D  A  D )</w:t>
      </w:r>
      <w:r>
        <w:br/>
      </w:r>
      <w:r>
        <w:br/>
        <w:t>[Ponte]</w:t>
      </w:r>
      <w:r>
        <w:br/>
      </w:r>
      <w:r>
        <w:br/>
        <w:t>F#m            D</w:t>
      </w:r>
      <w:r>
        <w:br/>
        <w:t xml:space="preserve">    Teu nome é vida</w:t>
      </w:r>
      <w:r>
        <w:br/>
        <w:t xml:space="preserve">                  A                    E</w:t>
      </w:r>
      <w:r>
        <w:br/>
        <w:t>Teu nome é a esperança em mim, a esperança em mim</w:t>
      </w:r>
      <w:r>
        <w:br/>
        <w:t>F#m            D</w:t>
      </w:r>
      <w:r>
        <w:br/>
        <w:t xml:space="preserve">    Teu nome é amor</w:t>
      </w:r>
      <w:r>
        <w:br/>
        <w:t xml:space="preserve">              A                   E</w:t>
      </w:r>
      <w:r>
        <w:br/>
        <w:t>O  amor que sempre me encontra, sempre me encontra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49880F3C" w14:textId="77777777" w:rsidR="005821F5" w:rsidRDefault="00000000">
      <w:r>
        <w:t>Consagração</w:t>
      </w:r>
      <w:r>
        <w:br/>
        <w:t>Aline Barros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</w:r>
      <w:r>
        <w:lastRenderedPageBreak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[Intro] A2  A4  A2  A4</w:t>
      </w:r>
      <w:r>
        <w:br/>
        <w:t xml:space="preserve">        A2  A4  A2  A4</w:t>
      </w:r>
      <w:r>
        <w:br/>
      </w:r>
      <w:r>
        <w:br/>
        <w:t>[Tab - Intro]</w:t>
      </w:r>
      <w:r>
        <w:br/>
      </w:r>
      <w:r>
        <w:br/>
        <w:t>Parte 1 de 2</w:t>
      </w:r>
      <w:r>
        <w:br/>
        <w:t xml:space="preserve">   A2          A4     A2          A4</w:t>
      </w:r>
      <w:r>
        <w:br/>
        <w:t>E|-----------0----0-------------0----0------|</w:t>
      </w:r>
      <w:r>
        <w:br/>
        <w:t>B|---------0---3----3---------0---3----3----|</w:t>
      </w:r>
      <w:r>
        <w:br/>
        <w:t>G|-------2------------------2---------------|</w:t>
      </w:r>
      <w:r>
        <w:br/>
        <w:t>D|-----2------------------2-----------------|</w:t>
      </w:r>
      <w:r>
        <w:br/>
        <w:t>A|---0------------------0-------------------|</w:t>
      </w:r>
      <w:r>
        <w:br/>
        <w:t>E|-0------------------0---------------------|</w:t>
      </w:r>
      <w:r>
        <w:br/>
      </w:r>
      <w:r>
        <w:br/>
        <w:t>Parte 2 de 2</w:t>
      </w:r>
      <w:r>
        <w:br/>
        <w:t xml:space="preserve">   A2          A4     A2          A4</w:t>
      </w:r>
      <w:r>
        <w:br/>
        <w:t>E|-----------0----0-------------0----0------|</w:t>
      </w:r>
      <w:r>
        <w:br/>
        <w:t>B|---------0---3----3---------0---3----3----|</w:t>
      </w:r>
      <w:r>
        <w:br/>
        <w:t>G|-------2------------------2---------------|</w:t>
      </w:r>
      <w:r>
        <w:br/>
        <w:t>D|-----2------------------2-----------------|</w:t>
      </w:r>
      <w:r>
        <w:br/>
        <w:t>A|---0------------------0-------------------|</w:t>
      </w:r>
      <w:r>
        <w:br/>
        <w:t>E|-0------------------0---------------------|</w:t>
      </w:r>
      <w:r>
        <w:br/>
      </w:r>
      <w:r>
        <w:br/>
        <w:t>[Primeira Parte]</w:t>
      </w:r>
      <w:r>
        <w:br/>
      </w:r>
      <w:r>
        <w:br/>
        <w:t xml:space="preserve">    A               E/G#  Em/G       D/F#</w:t>
      </w:r>
      <w:r>
        <w:br/>
        <w:t>Ao rei dos reis consagro tudo o que sou</w:t>
      </w:r>
      <w:r>
        <w:br/>
        <w:t xml:space="preserve"> D/F#</w:t>
      </w:r>
      <w:r>
        <w:br/>
        <w:t>Sou</w:t>
      </w:r>
      <w:r>
        <w:br/>
        <w:t xml:space="preserve">     Dm9/F               A/E</w:t>
      </w:r>
      <w:r>
        <w:br/>
        <w:t>De gratos louvores transborda</w:t>
      </w:r>
      <w:r>
        <w:br/>
        <w:t xml:space="preserve">       E      D/F#  E/G#</w:t>
      </w:r>
      <w:r>
        <w:br/>
        <w:t>O meu coração</w:t>
      </w:r>
      <w:r>
        <w:br/>
        <w:t xml:space="preserve">   A         E/G#        Em/G</w:t>
      </w:r>
      <w:r>
        <w:br/>
        <w:t>A minha vida eu entrego nas Tuas mãos</w:t>
      </w:r>
      <w:r>
        <w:br/>
        <w:t xml:space="preserve">        D/F#</w:t>
      </w:r>
      <w:r>
        <w:br/>
        <w:t>Meu Senhor</w:t>
      </w:r>
      <w:r>
        <w:br/>
        <w:t xml:space="preserve">  Dm9/F     A/E          E       D/F#  E/G# </w:t>
      </w:r>
      <w:r>
        <w:br/>
      </w:r>
      <w:r>
        <w:t>Pra Te exaltar com todo meu amor</w:t>
      </w:r>
      <w:r>
        <w:br/>
        <w:t>A           E/G#           Em/G   D/F#</w:t>
      </w:r>
      <w:r>
        <w:br/>
        <w:t>Eu Te louvarei conforme a Tua justiça</w:t>
      </w:r>
      <w:r>
        <w:br/>
        <w:t xml:space="preserve">   Dm9/F       A/E           B7          </w:t>
      </w:r>
      <w:r>
        <w:br/>
        <w:t xml:space="preserve">E cantarei louvores, pois Tu és </w:t>
      </w:r>
      <w:r>
        <w:br/>
        <w:t xml:space="preserve">        B7         E</w:t>
      </w:r>
      <w:r>
        <w:br/>
        <w:t>Pois Tu és Altíssimo</w:t>
      </w:r>
      <w:r>
        <w:br/>
      </w:r>
      <w:r>
        <w:br/>
        <w:t>[Pré-Refrão]</w:t>
      </w:r>
      <w:r>
        <w:br/>
      </w:r>
      <w:r>
        <w:br/>
        <w:t xml:space="preserve">        D     E              </w:t>
      </w:r>
      <w:r>
        <w:br/>
        <w:t xml:space="preserve">Celebrarei a Ti, ó Deus </w:t>
      </w:r>
      <w:r>
        <w:br/>
        <w:t xml:space="preserve">     F#m      E  F#m </w:t>
      </w:r>
      <w:r>
        <w:br/>
        <w:t>Com meu viver</w:t>
      </w:r>
      <w:r>
        <w:br/>
        <w:t xml:space="preserve">      D          E          A     D9/B </w:t>
      </w:r>
      <w:r>
        <w:br/>
        <w:t>Cantarei e contarei as Tuas obras</w:t>
      </w:r>
      <w:r>
        <w:br/>
        <w:t xml:space="preserve"> A9/C#    D         E7/D</w:t>
      </w:r>
      <w:r>
        <w:br/>
        <w:t>Pois por Tuas mãos foram criados</w:t>
      </w:r>
      <w:r>
        <w:br/>
        <w:t xml:space="preserve"> C#7          F#m   E    D  </w:t>
      </w:r>
      <w:r>
        <w:br/>
        <w:t xml:space="preserve">Terra, Céu e mar e todo ser </w:t>
      </w:r>
      <w:r>
        <w:br/>
        <w:t xml:space="preserve">  E        F#</w:t>
      </w:r>
      <w:r>
        <w:br/>
        <w:t>Que neles há</w:t>
      </w:r>
      <w:r>
        <w:br/>
      </w:r>
      <w:r>
        <w:br/>
        <w:t>[Refrão 1]</w:t>
      </w:r>
      <w:r>
        <w:br/>
      </w:r>
      <w:r>
        <w:br/>
        <w:t xml:space="preserve">      Bm              E  </w:t>
      </w:r>
      <w:r>
        <w:br/>
        <w:t>Toda Terra celebra a Ti</w:t>
      </w:r>
      <w:r>
        <w:br/>
        <w:t xml:space="preserve">     A  E/G#     F#m   E </w:t>
      </w:r>
      <w:r>
        <w:br/>
        <w:t>Com cânticos de júbilo</w:t>
      </w:r>
      <w:r>
        <w:br/>
        <w:t xml:space="preserve">         D     E      F# </w:t>
      </w:r>
      <w:r>
        <w:br/>
        <w:t>Pois  Tu és o Deus criador</w:t>
      </w:r>
      <w:r>
        <w:br/>
        <w:t xml:space="preserve">      Bm              E  </w:t>
      </w:r>
      <w:r>
        <w:br/>
        <w:t>Toda Terra celebra a Ti</w:t>
      </w:r>
      <w:r>
        <w:br/>
        <w:t xml:space="preserve">      A   E/G#   F#m   E </w:t>
      </w:r>
      <w:r>
        <w:br/>
        <w:t>Com cânticos de júbilo</w:t>
      </w:r>
      <w:r>
        <w:br/>
        <w:t xml:space="preserve">        D     E        A  A4  A2  A</w:t>
      </w:r>
      <w:r>
        <w:br/>
        <w:t>Pois Tu és o Deus criador</w:t>
      </w:r>
      <w:r>
        <w:br/>
      </w:r>
      <w:r>
        <w:br/>
        <w:t>[Pré-Refrão]</w:t>
      </w:r>
      <w:r>
        <w:br/>
      </w:r>
      <w:r>
        <w:br/>
        <w:t xml:space="preserve">         D     E              </w:t>
      </w:r>
      <w:r>
        <w:br/>
        <w:t xml:space="preserve">Celebrarei a Ti, ó Deus </w:t>
      </w:r>
      <w:r>
        <w:br/>
        <w:t xml:space="preserve">     F#m      E  F#m </w:t>
      </w:r>
      <w:r>
        <w:br/>
      </w:r>
      <w:r>
        <w:lastRenderedPageBreak/>
        <w:t>Com meu viver</w:t>
      </w:r>
      <w:r>
        <w:br/>
        <w:t xml:space="preserve">      D          E          A     D9/B </w:t>
      </w:r>
      <w:r>
        <w:br/>
        <w:t>Cantarei e contarei as Tuas obras</w:t>
      </w:r>
      <w:r>
        <w:br/>
        <w:t xml:space="preserve"> A9/C#    D         E7/D</w:t>
      </w:r>
      <w:r>
        <w:br/>
        <w:t>Pois por Tuas mãos foram criados</w:t>
      </w:r>
      <w:r>
        <w:br/>
        <w:t xml:space="preserve"> C#7          F#m   E    D  </w:t>
      </w:r>
      <w:r>
        <w:br/>
        <w:t xml:space="preserve">Terra, Céu e mar e todo ser </w:t>
      </w:r>
      <w:r>
        <w:br/>
        <w:t xml:space="preserve">  E        F#</w:t>
      </w:r>
      <w:r>
        <w:br/>
        <w:t>Que Neles há</w:t>
      </w:r>
      <w:r>
        <w:br/>
      </w:r>
      <w:r>
        <w:br/>
        <w:t>[Refrão 2]</w:t>
      </w:r>
      <w:r>
        <w:br/>
      </w:r>
      <w:r>
        <w:br/>
        <w:t xml:space="preserve">      Bm              E     </w:t>
      </w:r>
      <w:r>
        <w:br/>
        <w:t xml:space="preserve">Toda Terra celebra a Ti, </w:t>
      </w:r>
      <w:r>
        <w:br/>
        <w:t xml:space="preserve">     A    E/G#   F#m   E</w:t>
      </w:r>
      <w:r>
        <w:br/>
        <w:t xml:space="preserve">Com cânticos de júbilo     </w:t>
      </w:r>
      <w:r>
        <w:br/>
        <w:t xml:space="preserve">         D     E      F# </w:t>
      </w:r>
      <w:r>
        <w:br/>
        <w:t>Pois  Tu és o Deus criador</w:t>
      </w:r>
      <w:r>
        <w:br/>
        <w:t xml:space="preserve">      Bm              E      </w:t>
      </w:r>
      <w:r>
        <w:br/>
        <w:t xml:space="preserve">Toda Terra celebra a Ti, </w:t>
      </w:r>
      <w:r>
        <w:br/>
        <w:t xml:space="preserve">     A    E/G#   F#m   E</w:t>
      </w:r>
      <w:r>
        <w:br/>
        <w:t xml:space="preserve">Com cânticos de júbilo    </w:t>
      </w:r>
      <w:r>
        <w:br/>
        <w:t xml:space="preserve">        D     E        A  F#m</w:t>
      </w:r>
      <w:r>
        <w:br/>
        <w:t>Pois Tu és o Deus criador</w:t>
      </w:r>
      <w:r>
        <w:br/>
        <w:t xml:space="preserve">        D     E        F#m  B7</w:t>
      </w:r>
      <w:r>
        <w:br/>
        <w:t>Pois Tu és o Deus criador</w:t>
      </w:r>
      <w:r>
        <w:br/>
        <w:t xml:space="preserve">        D     E        A  </w:t>
      </w:r>
      <w:r>
        <w:br/>
        <w:t>Pois Tu és o Deus criador</w:t>
      </w:r>
      <w:r>
        <w:br/>
      </w:r>
      <w:r>
        <w:br/>
        <w:t>( A  A4  A  A2  A  A4 )</w:t>
      </w:r>
      <w:r>
        <w:br/>
        <w:t>( A  A4  A  A2  A  E )</w:t>
      </w:r>
      <w:r>
        <w:br/>
      </w:r>
      <w:r>
        <w:br/>
        <w:t>[Final]</w:t>
      </w:r>
      <w:r>
        <w:br/>
      </w:r>
      <w:r>
        <w:br/>
        <w:t xml:space="preserve">   A         E/G#     F#m    C#m               </w:t>
      </w:r>
      <w:r>
        <w:br/>
        <w:t xml:space="preserve">A honra, a glória, a força e o poder </w:t>
      </w:r>
      <w:r>
        <w:br/>
        <w:t xml:space="preserve">          D  A9/C#</w:t>
      </w:r>
      <w:r>
        <w:br/>
        <w:t>Ao rei Jesus</w:t>
      </w:r>
      <w:r>
        <w:br/>
        <w:t xml:space="preserve">        Bm  A     G   D/F#    E</w:t>
      </w:r>
      <w:r>
        <w:br/>
        <w:t>E o louvor,   ao rei,      Jesus</w:t>
      </w:r>
      <w:r>
        <w:br/>
      </w:r>
      <w:r>
        <w:br/>
        <w:t xml:space="preserve">   A         E/G#     F#m    C#m               </w:t>
      </w:r>
      <w:r>
        <w:br/>
        <w:t xml:space="preserve">A honra, a glória, a força e o poder </w:t>
      </w:r>
      <w:r>
        <w:br/>
      </w:r>
      <w:r>
        <w:t xml:space="preserve">          D  A9/C#</w:t>
      </w:r>
      <w:r>
        <w:br/>
        <w:t>Ao rei Jesus</w:t>
      </w:r>
      <w:r>
        <w:br/>
        <w:t xml:space="preserve">        Bm  A     G   D/F#    E</w:t>
      </w:r>
      <w:r>
        <w:br/>
        <w:t>E o louvor,   ao rei,      Jesus</w:t>
      </w:r>
      <w:r>
        <w:br/>
      </w:r>
      <w:r>
        <w:br/>
        <w:t xml:space="preserve">   A         E/G#     F#m    C#m               </w:t>
      </w:r>
      <w:r>
        <w:br/>
        <w:t xml:space="preserve">A honra, a glória, a força e o poder </w:t>
      </w:r>
      <w:r>
        <w:br/>
        <w:t xml:space="preserve">          D  A9/C#</w:t>
      </w:r>
      <w:r>
        <w:br/>
        <w:t>Ao rei Jesus</w:t>
      </w:r>
      <w:r>
        <w:br/>
        <w:t xml:space="preserve">        Bm  A     G   D/F#    E</w:t>
      </w:r>
      <w:r>
        <w:br/>
        <w:t>E o louvor,   ao rei,      Jesus</w:t>
      </w:r>
      <w:r>
        <w:br/>
      </w:r>
      <w:r>
        <w:br/>
        <w:t xml:space="preserve">   A         E/G#     F#m    C#m               </w:t>
      </w:r>
      <w:r>
        <w:br/>
        <w:t xml:space="preserve">A honra, a glória, a força e o poder </w:t>
      </w:r>
      <w:r>
        <w:br/>
        <w:t xml:space="preserve">          D  A9/C#</w:t>
      </w:r>
      <w:r>
        <w:br/>
        <w:t>Ao rei Jesus</w:t>
      </w:r>
      <w:r>
        <w:br/>
        <w:t xml:space="preserve">        Bm  A     G   D/F#    E  A</w:t>
      </w:r>
      <w:r>
        <w:br/>
        <w:t>E o louvor,   ao rei,      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3BD591A" w14:textId="77777777" w:rsidR="005821F5" w:rsidRDefault="00000000">
      <w:r>
        <w:t>Porque Dele Por Ele</w:t>
      </w:r>
      <w:r>
        <w:br/>
        <w:t>Ana Paula Valadão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G </w:t>
      </w:r>
      <w:r>
        <w:br/>
      </w:r>
      <w:r>
        <w:br/>
      </w:r>
      <w:r>
        <w:br/>
      </w:r>
      <w:r>
        <w:br/>
      </w:r>
      <w:r>
        <w:br/>
        <w:t xml:space="preserve">Em                C             </w:t>
      </w:r>
      <w:r>
        <w:br/>
        <w:t xml:space="preserve">  Porque dele por ele </w:t>
      </w:r>
      <w:r>
        <w:br/>
        <w:t xml:space="preserve">     D                 Em</w:t>
      </w:r>
      <w:r>
        <w:br/>
        <w:t>Para ele são todas as coisas</w:t>
      </w:r>
      <w:r>
        <w:br/>
      </w:r>
      <w:r>
        <w:lastRenderedPageBreak/>
        <w:t xml:space="preserve">Em                C             </w:t>
      </w:r>
      <w:r>
        <w:br/>
        <w:t xml:space="preserve">  Porque dele por ele </w:t>
      </w:r>
      <w:r>
        <w:br/>
        <w:t xml:space="preserve">     D                 Em</w:t>
      </w:r>
      <w:r>
        <w:br/>
        <w:t>Para ele são todas as coisas</w:t>
      </w:r>
      <w:r>
        <w:br/>
      </w:r>
      <w:r>
        <w:br/>
        <w:t xml:space="preserve">          C    D            G   D  Em         </w:t>
      </w:r>
      <w:r>
        <w:br/>
        <w:t xml:space="preserve">A ele a glo___ria a ele a glo______ria </w:t>
      </w:r>
      <w:r>
        <w:br/>
        <w:t xml:space="preserve">          C      D          Em</w:t>
      </w:r>
      <w:r>
        <w:br/>
        <w:t>A ele a glória pra sempre amém</w:t>
      </w:r>
      <w:r>
        <w:br/>
      </w:r>
      <w:r>
        <w:br/>
        <w:t xml:space="preserve">Em            C          </w:t>
      </w:r>
      <w:r>
        <w:br/>
        <w:t xml:space="preserve">Tão profundas riquezas </w:t>
      </w:r>
      <w:r>
        <w:br/>
        <w:t xml:space="preserve">     D                   Em</w:t>
      </w:r>
      <w:r>
        <w:br/>
        <w:t>O saber e o conhecer de Deus</w:t>
      </w:r>
      <w:r>
        <w:br/>
        <w:t xml:space="preserve">          C            </w:t>
      </w:r>
      <w:r>
        <w:br/>
        <w:t xml:space="preserve">Tão insondavéis </w:t>
      </w:r>
      <w:r>
        <w:br/>
        <w:t xml:space="preserve">       D              Em</w:t>
      </w:r>
      <w:r>
        <w:br/>
        <w:t>Seus juízos e seus caminhos</w:t>
      </w:r>
      <w:r>
        <w:br/>
      </w:r>
      <w:r>
        <w:br/>
        <w:t xml:space="preserve">          C    D            G   D  Em         </w:t>
      </w:r>
      <w:r>
        <w:br/>
        <w:t xml:space="preserve">A ele a glo___ria a ele a glo______ria </w:t>
      </w:r>
      <w:r>
        <w:br/>
        <w:t xml:space="preserve">          C      D          Em</w:t>
      </w:r>
      <w:r>
        <w:br/>
        <w:t>A ele a glória pra sempre amém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20FF365" w14:textId="77777777" w:rsidR="005821F5" w:rsidRDefault="00000000">
      <w:r>
        <w:t>Pai Nosso</w:t>
      </w:r>
      <w:r>
        <w:br/>
        <w:t>Pedras Vivas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B </w:t>
      </w:r>
      <w:r>
        <w:br/>
      </w:r>
      <w:r>
        <w:br/>
      </w:r>
      <w:r>
        <w:br/>
      </w:r>
      <w:r>
        <w:br/>
      </w:r>
      <w:r>
        <w:br/>
        <w:t>[Intro] B9  G#m7  E</w:t>
      </w:r>
      <w:r>
        <w:br/>
        <w:t xml:space="preserve">        B9  G#m7  E</w:t>
      </w:r>
      <w:r>
        <w:br/>
      </w:r>
      <w:r>
        <w:br/>
        <w:t>E|------------------------------------------|</w:t>
      </w:r>
      <w:r>
        <w:br/>
        <w:t>B|------------------------------------------|</w:t>
      </w:r>
      <w:r>
        <w:br/>
        <w:t>G|--6/8--6-9-8--6/8--6-4-1------------------|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E|------------------------------------------|</w:t>
      </w:r>
      <w:r>
        <w:br/>
        <w:t>B|------------------------------------------|</w:t>
      </w:r>
      <w:r>
        <w:br/>
        <w:t>G|--6/8--6-9-8--6/8--6-4-1------------------|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[Primeira Parte]</w:t>
      </w:r>
      <w:r>
        <w:br/>
      </w:r>
      <w:r>
        <w:br/>
        <w:t xml:space="preserve">     B9</w:t>
      </w:r>
      <w:r>
        <w:br/>
        <w:t>Pai nosso, nos céus</w:t>
      </w:r>
      <w:r>
        <w:br/>
        <w:t xml:space="preserve"> E             F#</w:t>
      </w:r>
      <w:r>
        <w:br/>
        <w:t>Santo é o teu nome</w:t>
      </w:r>
      <w:r>
        <w:br/>
        <w:t xml:space="preserve">     B9</w:t>
      </w:r>
      <w:r>
        <w:br/>
        <w:t>Teu reino buscamos</w:t>
      </w:r>
      <w:r>
        <w:br/>
        <w:t xml:space="preserve">        E         F#</w:t>
      </w:r>
      <w:r>
        <w:br/>
        <w:t>Tua vontade seja feita</w:t>
      </w:r>
      <w:r>
        <w:br/>
      </w:r>
      <w:r>
        <w:br/>
        <w:t>[Refrão]</w:t>
      </w:r>
      <w:r>
        <w:br/>
      </w:r>
      <w:r>
        <w:br/>
        <w:t xml:space="preserve">    E       B/D#  C#m7    G#m7</w:t>
      </w:r>
      <w:r>
        <w:br/>
        <w:t>Na terra como     é, nos céus</w:t>
      </w:r>
      <w:r>
        <w:br/>
        <w:t xml:space="preserve">         F#</w:t>
      </w:r>
      <w:r>
        <w:br/>
        <w:t>Deixe o céu descer</w:t>
      </w:r>
      <w:r>
        <w:br/>
        <w:t xml:space="preserve">    E       B/D#  C#m7    G#m</w:t>
      </w:r>
      <w:r>
        <w:br/>
        <w:t>Na terra como     é, nos céus</w:t>
      </w:r>
      <w:r>
        <w:br/>
        <w:t xml:space="preserve">         F#</w:t>
      </w:r>
      <w:r>
        <w:br/>
        <w:t>Deixe o céu descer</w:t>
      </w:r>
      <w:r>
        <w:br/>
      </w:r>
      <w:r>
        <w:br/>
        <w:t>( B9  G#m7  E )</w:t>
      </w:r>
      <w:r>
        <w:br/>
      </w:r>
      <w:r>
        <w:br/>
        <w:t>E|------------------------------------------|</w:t>
      </w:r>
      <w:r>
        <w:br/>
      </w:r>
      <w:r>
        <w:lastRenderedPageBreak/>
        <w:t>B|------------------------------------------|</w:t>
      </w:r>
      <w:r>
        <w:br/>
        <w:t>G|--6/8--6-9-8--6/8--6-4-1------------------|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[Segunda Parte]</w:t>
      </w:r>
      <w:r>
        <w:br/>
      </w:r>
      <w:r>
        <w:br/>
        <w:t xml:space="preserve">     B9</w:t>
      </w:r>
      <w:r>
        <w:br/>
        <w:t>Pai nosso, nos céus</w:t>
      </w:r>
      <w:r>
        <w:br/>
        <w:t xml:space="preserve"> E          F#</w:t>
      </w:r>
      <w:r>
        <w:br/>
        <w:t>Santo é o teu nome</w:t>
      </w:r>
      <w:r>
        <w:br/>
        <w:t xml:space="preserve">     B9</w:t>
      </w:r>
      <w:r>
        <w:br/>
        <w:t>Teu reino buscamos</w:t>
      </w:r>
      <w:r>
        <w:br/>
        <w:t xml:space="preserve">        E         F#</w:t>
      </w:r>
      <w:r>
        <w:br/>
        <w:t>Tua vontade seja feita</w:t>
      </w:r>
      <w:r>
        <w:br/>
      </w:r>
      <w:r>
        <w:br/>
        <w:t>[Refrão]</w:t>
      </w:r>
      <w:r>
        <w:br/>
      </w:r>
      <w:r>
        <w:br/>
        <w:t xml:space="preserve">    E       B/D#  C#m7    G#m7</w:t>
      </w:r>
      <w:r>
        <w:br/>
        <w:t>Na terra como     é, nos céus</w:t>
      </w:r>
      <w:r>
        <w:br/>
        <w:t xml:space="preserve">         F#</w:t>
      </w:r>
      <w:r>
        <w:br/>
        <w:t>Deixe o céu descer</w:t>
      </w:r>
      <w:r>
        <w:br/>
        <w:t xml:space="preserve">    E       B/D#  C#m7    G#m</w:t>
      </w:r>
      <w:r>
        <w:br/>
        <w:t>Na terra como     é, nos céus</w:t>
      </w:r>
      <w:r>
        <w:br/>
        <w:t xml:space="preserve">         F#     E</w:t>
      </w:r>
      <w:r>
        <w:br/>
        <w:t>Deixe o céu descer</w:t>
      </w:r>
      <w:r>
        <w:br/>
      </w:r>
      <w:r>
        <w:br/>
        <w:t>[Ponte]</w:t>
      </w:r>
      <w:r>
        <w:br/>
      </w:r>
      <w:r>
        <w:br/>
        <w:t xml:space="preserve">                G#m7  F#</w:t>
      </w:r>
      <w:r>
        <w:br/>
        <w:t>Deixe o céu descer</w:t>
      </w:r>
      <w:r>
        <w:br/>
        <w:t xml:space="preserve">                E</w:t>
      </w:r>
      <w:r>
        <w:br/>
        <w:t>Deixe o céu descer</w:t>
      </w:r>
      <w:r>
        <w:br/>
        <w:t xml:space="preserve">                G#m7  F#</w:t>
      </w:r>
      <w:r>
        <w:br/>
        <w:t>Deixe o céu descer</w:t>
      </w:r>
      <w:r>
        <w:br/>
        <w:t xml:space="preserve">                E</w:t>
      </w:r>
      <w:r>
        <w:br/>
        <w:t>Deixe o céu descer</w:t>
      </w:r>
      <w:r>
        <w:br/>
        <w:t xml:space="preserve">                G#m7  F#</w:t>
      </w:r>
      <w:r>
        <w:br/>
        <w:t>Deixe o céu descer</w:t>
      </w:r>
      <w:r>
        <w:br/>
        <w:t xml:space="preserve">                E</w:t>
      </w:r>
      <w:r>
        <w:br/>
        <w:t>Deixe o céu descer</w:t>
      </w:r>
      <w:r>
        <w:br/>
        <w:t xml:space="preserve">                G#m7  F#</w:t>
      </w:r>
      <w:r>
        <w:br/>
      </w:r>
      <w:r>
        <w:t>Deixe o céu descer</w:t>
      </w:r>
      <w:r>
        <w:br/>
      </w:r>
      <w:r>
        <w:br/>
        <w:t>( E  G#m7  F# )</w:t>
      </w:r>
      <w:r>
        <w:br/>
        <w:t>( E  G#m7  F# )</w:t>
      </w:r>
      <w:r>
        <w:br/>
      </w:r>
      <w:r>
        <w:br/>
        <w:t>[Terceira Parte]</w:t>
      </w:r>
      <w:r>
        <w:br/>
      </w:r>
      <w:r>
        <w:br/>
        <w:t xml:space="preserve"> E                          G#m7</w:t>
      </w:r>
      <w:r>
        <w:br/>
        <w:t>Teu é o reino, teu o poder Tua</w:t>
      </w:r>
      <w:r>
        <w:br/>
        <w:t xml:space="preserve">                F#</w:t>
      </w:r>
      <w:r>
        <w:br/>
        <w:t>É a glória pra sempre, amém</w:t>
      </w:r>
      <w:r>
        <w:br/>
        <w:t xml:space="preserve"> E                          G#m7</w:t>
      </w:r>
      <w:r>
        <w:br/>
        <w:t>Teu é o reino, teu o poder Tua</w:t>
      </w:r>
      <w:r>
        <w:br/>
        <w:t xml:space="preserve">                F#</w:t>
      </w:r>
      <w:r>
        <w:br/>
        <w:t>É a glória pra sempre, amém</w:t>
      </w:r>
      <w:r>
        <w:br/>
        <w:t xml:space="preserve"> E                          G#m7</w:t>
      </w:r>
      <w:r>
        <w:br/>
        <w:t>Teu é o reino, teu o poder Tua</w:t>
      </w:r>
      <w:r>
        <w:br/>
        <w:t xml:space="preserve">                B/D#</w:t>
      </w:r>
      <w:r>
        <w:br/>
        <w:t>É a glória pra sempre, amém</w:t>
      </w:r>
      <w:r>
        <w:br/>
        <w:t xml:space="preserve"> E                          G#m7</w:t>
      </w:r>
      <w:r>
        <w:br/>
        <w:t>Teu é o reino, teu o poder Tua</w:t>
      </w:r>
      <w:r>
        <w:br/>
        <w:t xml:space="preserve">                F#/A#</w:t>
      </w:r>
      <w:r>
        <w:br/>
        <w:t>É a glória pra sempre, amém</w:t>
      </w:r>
      <w:r>
        <w:br/>
      </w:r>
      <w:r>
        <w:br/>
        <w:t xml:space="preserve">[Final] E  G#m7  F# </w:t>
      </w:r>
      <w:r>
        <w:br/>
        <w:t xml:space="preserve">        E  G#m7  F# </w:t>
      </w:r>
      <w:r>
        <w:br/>
        <w:t xml:space="preserve">        E  G#m7  F# </w:t>
      </w:r>
      <w:r>
        <w:br/>
        <w:t xml:space="preserve">        E  G#m7  F#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8F91EF8" w14:textId="77777777" w:rsidR="005821F5" w:rsidRDefault="00000000">
      <w:r>
        <w:t>Jesus</w:t>
      </w:r>
      <w:r>
        <w:br/>
        <w:t>Nívea Soares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                            tom:</w:t>
      </w:r>
      <w:r>
        <w:br/>
        <w:t xml:space="preserve">                C#m </w:t>
      </w:r>
      <w:r>
        <w:br/>
      </w:r>
      <w:r>
        <w:br/>
      </w:r>
      <w:r>
        <w:br/>
      </w:r>
      <w:r>
        <w:br/>
      </w:r>
      <w:r>
        <w:br/>
        <w:t>[Intro] C#m7  B  E/G#  A</w:t>
      </w:r>
      <w:r>
        <w:br/>
        <w:t xml:space="preserve">        C#m7  B  E/G#  A</w:t>
      </w:r>
      <w:r>
        <w:br/>
      </w:r>
      <w:r>
        <w:br/>
        <w:t>E|--------4-----------------------|</w:t>
      </w:r>
      <w:r>
        <w:br/>
        <w:t>B|--5~--7---4--------5-4----------|</w:t>
      </w:r>
      <w:r>
        <w:br/>
        <w:t>G|---------------4~------6~-------| (2x)</w:t>
      </w:r>
      <w:r>
        <w:br/>
        <w:t>D|--------------------------------|</w:t>
      </w:r>
      <w:r>
        <w:br/>
        <w:t>A|--------------------------------|</w:t>
      </w:r>
      <w:r>
        <w:br/>
        <w:t>E|--------------------------------|</w:t>
      </w:r>
      <w:r>
        <w:br/>
      </w:r>
      <w:r>
        <w:br/>
        <w:t>[Primeira Parte]</w:t>
      </w:r>
      <w:r>
        <w:br/>
      </w:r>
      <w:r>
        <w:br/>
        <w:t xml:space="preserve">      C#m7</w:t>
      </w:r>
      <w:r>
        <w:br/>
        <w:t xml:space="preserve">Mais doce que o mel </w:t>
      </w:r>
      <w:r>
        <w:br/>
        <w:t xml:space="preserve">    G#m/B                       A</w:t>
      </w:r>
      <w:r>
        <w:br/>
        <w:t>Melhor do que o vinho é o teu amor</w:t>
      </w:r>
      <w:r>
        <w:br/>
        <w:t xml:space="preserve"> C#m7</w:t>
      </w:r>
      <w:r>
        <w:br/>
        <w:t>Tão amável és</w:t>
      </w:r>
      <w:r>
        <w:br/>
        <w:t xml:space="preserve">    G#m/B                  A</w:t>
      </w:r>
      <w:r>
        <w:br/>
        <w:t>Perfume derramado é o Teu nome</w:t>
      </w:r>
      <w:r>
        <w:br/>
      </w:r>
      <w:r>
        <w:br/>
        <w:t>[Pré-Refrão]</w:t>
      </w:r>
      <w:r>
        <w:br/>
      </w:r>
      <w:r>
        <w:br/>
        <w:t xml:space="preserve">       F#m7          E/G#</w:t>
      </w:r>
      <w:r>
        <w:br/>
        <w:t>Tua beleza é incomparável</w:t>
      </w:r>
      <w:r>
        <w:br/>
        <w:t xml:space="preserve">             C#m7           B4</w:t>
      </w:r>
      <w:r>
        <w:br/>
        <w:t>Tesouro desejável Tua comunhão</w:t>
      </w:r>
      <w:r>
        <w:br/>
        <w:t xml:space="preserve">        F#m7                E/G#</w:t>
      </w:r>
      <w:r>
        <w:br/>
        <w:t xml:space="preserve">Tua presença é fogo que consome </w:t>
      </w:r>
      <w:r>
        <w:br/>
        <w:t xml:space="preserve">                     C#m7           B4</w:t>
      </w:r>
      <w:r>
        <w:br/>
        <w:t>Mais forte do que a morte é o Teu amor</w:t>
      </w:r>
      <w:r>
        <w:br/>
      </w:r>
      <w:r>
        <w:br/>
        <w:t>[Refrão]</w:t>
      </w:r>
      <w:r>
        <w:br/>
      </w:r>
      <w:r>
        <w:br/>
        <w:t xml:space="preserve">   C#m7  G#m/B </w:t>
      </w:r>
      <w:r>
        <w:br/>
        <w:t>Jesus</w:t>
      </w:r>
      <w:r>
        <w:br/>
        <w:t xml:space="preserve">   E/G#  A</w:t>
      </w:r>
      <w:r>
        <w:br/>
      </w:r>
      <w:r>
        <w:t>Jesus</w:t>
      </w:r>
      <w:r>
        <w:br/>
        <w:t xml:space="preserve">   C#m7  G#m/B</w:t>
      </w:r>
      <w:r>
        <w:br/>
        <w:t>Jesus</w:t>
      </w:r>
      <w:r>
        <w:br/>
        <w:t xml:space="preserve">   E/G#  A</w:t>
      </w:r>
      <w:r>
        <w:br/>
        <w:t>Jesus</w:t>
      </w:r>
      <w:r>
        <w:br/>
      </w:r>
      <w:r>
        <w:br/>
        <w:t>( C#m7  B  E/G#  A )</w:t>
      </w:r>
      <w:r>
        <w:br/>
      </w:r>
      <w:r>
        <w:br/>
        <w:t>E|--------4-----------------------|</w:t>
      </w:r>
      <w:r>
        <w:br/>
        <w:t>B|--5~--7---4--------5-4----------|</w:t>
      </w:r>
      <w:r>
        <w:br/>
        <w:t>G|---------------4~------6~-------|</w:t>
      </w:r>
      <w:r>
        <w:br/>
        <w:t>D|--------------------------------|</w:t>
      </w:r>
      <w:r>
        <w:br/>
        <w:t>A|--------------------------------|</w:t>
      </w:r>
      <w:r>
        <w:br/>
        <w:t>E|--------------------------------|</w:t>
      </w:r>
      <w:r>
        <w:br/>
      </w:r>
      <w:r>
        <w:br/>
        <w:t>[Primeira Parte]</w:t>
      </w:r>
      <w:r>
        <w:br/>
      </w:r>
      <w:r>
        <w:br/>
        <w:t xml:space="preserve">      C#m7</w:t>
      </w:r>
      <w:r>
        <w:br/>
        <w:t xml:space="preserve">Mais doce que o mel </w:t>
      </w:r>
      <w:r>
        <w:br/>
        <w:t xml:space="preserve">    G#m/B                       A</w:t>
      </w:r>
      <w:r>
        <w:br/>
        <w:t>Melhor do que o vinho é o teu amor</w:t>
      </w:r>
      <w:r>
        <w:br/>
        <w:t xml:space="preserve"> C#m7</w:t>
      </w:r>
      <w:r>
        <w:br/>
        <w:t>Tão amável és</w:t>
      </w:r>
      <w:r>
        <w:br/>
        <w:t xml:space="preserve">    G#m/B                  A</w:t>
      </w:r>
      <w:r>
        <w:br/>
        <w:t>Perfume derramado é o Teu nome</w:t>
      </w:r>
      <w:r>
        <w:br/>
      </w:r>
      <w:r>
        <w:br/>
        <w:t>[Pré-Refrão]</w:t>
      </w:r>
      <w:r>
        <w:br/>
      </w:r>
      <w:r>
        <w:br/>
        <w:t xml:space="preserve">       F#m7          E/G#</w:t>
      </w:r>
      <w:r>
        <w:br/>
        <w:t>Tua beleza é incomparável</w:t>
      </w:r>
      <w:r>
        <w:br/>
        <w:t xml:space="preserve">             C#m7           B4</w:t>
      </w:r>
      <w:r>
        <w:br/>
        <w:t>Tesouro desejável Tua comunhão</w:t>
      </w:r>
      <w:r>
        <w:br/>
        <w:t xml:space="preserve">        F#m7                E/G#</w:t>
      </w:r>
      <w:r>
        <w:br/>
        <w:t xml:space="preserve">Tua presença é fogo que consome </w:t>
      </w:r>
      <w:r>
        <w:br/>
        <w:t xml:space="preserve">                     C#m7           B4</w:t>
      </w:r>
      <w:r>
        <w:br/>
        <w:t>Mais forte do que a morte é o Teu amor</w:t>
      </w:r>
      <w:r>
        <w:br/>
      </w:r>
      <w:r>
        <w:br/>
        <w:t>[Refrão]</w:t>
      </w:r>
      <w:r>
        <w:br/>
      </w:r>
      <w:r>
        <w:br/>
        <w:t xml:space="preserve">   C#m7  G#m/B </w:t>
      </w:r>
      <w:r>
        <w:br/>
        <w:t>Jesus</w:t>
      </w:r>
      <w:r>
        <w:br/>
        <w:t xml:space="preserve">   E/G#  A</w:t>
      </w:r>
      <w:r>
        <w:br/>
        <w:t>Jesus</w:t>
      </w:r>
      <w:r>
        <w:br/>
      </w:r>
      <w:r>
        <w:lastRenderedPageBreak/>
        <w:t xml:space="preserve">   C#m7  G#m/B</w:t>
      </w:r>
      <w:r>
        <w:br/>
        <w:t>Jesus</w:t>
      </w:r>
      <w:r>
        <w:br/>
        <w:t xml:space="preserve">   E/G#  A</w:t>
      </w:r>
      <w:r>
        <w:br/>
        <w:t>Jesus</w:t>
      </w:r>
      <w:r>
        <w:br/>
      </w:r>
      <w:r>
        <w:br/>
        <w:t>( A  B  C#m7  E9 )</w:t>
      </w:r>
      <w:r>
        <w:br/>
      </w:r>
      <w:r>
        <w:br/>
        <w:t>[Ponte]</w:t>
      </w:r>
      <w:r>
        <w:br/>
      </w:r>
      <w:r>
        <w:br/>
        <w:t xml:space="preserve">     A                   </w:t>
      </w:r>
      <w:r>
        <w:br/>
        <w:t>Eu quero estar contigo</w:t>
      </w:r>
      <w:r>
        <w:br/>
        <w:t xml:space="preserve">  B</w:t>
      </w:r>
      <w:r>
        <w:br/>
        <w:t>Amado da minh'alma</w:t>
      </w:r>
      <w:r>
        <w:br/>
        <w:t xml:space="preserve"> C#m7            E9</w:t>
      </w:r>
      <w:r>
        <w:br/>
        <w:t>Tua noiva clama vem</w:t>
      </w:r>
      <w:r>
        <w:br/>
        <w:t xml:space="preserve">     A                   </w:t>
      </w:r>
      <w:r>
        <w:br/>
        <w:t>Eu quero estar contigo</w:t>
      </w:r>
      <w:r>
        <w:br/>
        <w:t xml:space="preserve">  B</w:t>
      </w:r>
      <w:r>
        <w:br/>
        <w:t>Amado da minh'alma</w:t>
      </w:r>
      <w:r>
        <w:br/>
        <w:t xml:space="preserve"> C#m7            E9</w:t>
      </w:r>
      <w:r>
        <w:br/>
        <w:t>Tua noiva clama vem</w:t>
      </w:r>
      <w:r>
        <w:br/>
      </w:r>
      <w:r>
        <w:br/>
        <w:t>( A  B  C#m7  E9 )</w:t>
      </w:r>
      <w:r>
        <w:br/>
        <w:t>( A  B  C#m7  E9 )</w:t>
      </w:r>
      <w:r>
        <w:br/>
      </w:r>
      <w:r>
        <w:br/>
        <w:t xml:space="preserve">     A                   </w:t>
      </w:r>
      <w:r>
        <w:br/>
        <w:t>Eu quero estar contigo</w:t>
      </w:r>
      <w:r>
        <w:br/>
        <w:t xml:space="preserve">  B</w:t>
      </w:r>
      <w:r>
        <w:br/>
        <w:t>Amado da minh'alma</w:t>
      </w:r>
      <w:r>
        <w:br/>
        <w:t xml:space="preserve"> C#m7            E9</w:t>
      </w:r>
      <w:r>
        <w:br/>
        <w:t>Tua noiva clama vem</w:t>
      </w:r>
      <w:r>
        <w:br/>
        <w:t xml:space="preserve">     A                   </w:t>
      </w:r>
      <w:r>
        <w:br/>
        <w:t>Eu quero estar contigo</w:t>
      </w:r>
      <w:r>
        <w:br/>
        <w:t xml:space="preserve">  B</w:t>
      </w:r>
      <w:r>
        <w:br/>
        <w:t>Amado da minh'alma</w:t>
      </w:r>
      <w:r>
        <w:br/>
        <w:t xml:space="preserve"> C#m7            E9</w:t>
      </w:r>
      <w:r>
        <w:br/>
        <w:t>Tua noiva clama vem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5825C930" w14:textId="77777777" w:rsidR="005821F5" w:rsidRDefault="00000000">
      <w:r>
        <w:t>Jesus Meu Guia É</w:t>
      </w:r>
      <w:r>
        <w:br/>
        <w:t>Raiz Coral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Am </w:t>
      </w:r>
      <w:r>
        <w:br/>
      </w:r>
      <w:r>
        <w:br/>
      </w:r>
      <w:r>
        <w:br/>
      </w:r>
      <w:r>
        <w:br/>
      </w:r>
      <w:r>
        <w:br/>
        <w:t>[Intro] Am9  Dm  F/G  G7(9/11+)</w:t>
      </w:r>
      <w:r>
        <w:br/>
        <w:t xml:space="preserve">        G7(9)/B  F/C  C  F</w:t>
      </w:r>
      <w:r>
        <w:br/>
        <w:t xml:space="preserve">        Dm  Bm7(5-)  E7(9+)</w:t>
      </w:r>
      <w:r>
        <w:br/>
      </w:r>
      <w:r>
        <w:br/>
        <w:t>[Primeira Parte]</w:t>
      </w:r>
      <w:r>
        <w:br/>
      </w:r>
      <w:r>
        <w:br/>
        <w:t>Am9       Dm     G G7(9/11+) F/C C  C/E F7M</w:t>
      </w:r>
      <w:r>
        <w:br/>
        <w:t>Jesus meu guia é amigo  e  protetor ele é</w:t>
      </w:r>
      <w:r>
        <w:br/>
        <w:t xml:space="preserve">  C/E Dm            Bm7(5-)            E</w:t>
      </w:r>
      <w:r>
        <w:br/>
        <w:t>O meu bom pastor e quando eu sentir temor</w:t>
      </w:r>
      <w:r>
        <w:br/>
      </w:r>
      <w:r>
        <w:br/>
        <w:t>[Refrão]</w:t>
      </w:r>
      <w:r>
        <w:br/>
      </w:r>
      <w:r>
        <w:br/>
        <w:t xml:space="preserve">      D/F#  E/G# Am</w:t>
      </w:r>
      <w:r>
        <w:br/>
        <w:t>Nele con__fia__rei</w:t>
      </w:r>
      <w:r>
        <w:br/>
        <w:t xml:space="preserve"> F         G</w:t>
      </w:r>
      <w:r>
        <w:br/>
        <w:t>Nele confiarei</w:t>
      </w:r>
      <w:r>
        <w:br/>
        <w:t>C          C/E F   C/E  Dm        Bm7(5-)   E</w:t>
      </w:r>
      <w:r>
        <w:br/>
        <w:t>Fraco sou, mas Deus me  dá seu poder, seu amor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3CA42003" w14:textId="77777777" w:rsidR="005821F5" w:rsidRDefault="00000000">
      <w:r>
        <w:lastRenderedPageBreak/>
        <w:t>Eu Navegarei</w:t>
      </w:r>
      <w:r>
        <w:br/>
        <w:t>Harpa Cristã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Am </w:t>
      </w:r>
      <w:r>
        <w:br/>
      </w:r>
      <w:r>
        <w:br/>
      </w:r>
      <w:r>
        <w:br/>
      </w:r>
      <w:r>
        <w:br/>
      </w:r>
      <w:r>
        <w:br/>
        <w:t>[Intro] Am  G  Dm</w:t>
      </w:r>
      <w:r>
        <w:br/>
        <w:t xml:space="preserve">        F  E  F  E</w:t>
      </w:r>
      <w:r>
        <w:br/>
      </w:r>
      <w:r>
        <w:br/>
        <w:t>[Tab - Intro]</w:t>
      </w:r>
      <w:r>
        <w:br/>
      </w:r>
      <w:r>
        <w:br/>
        <w:t>Parte 01 de 04</w:t>
      </w:r>
      <w:r>
        <w:br/>
        <w:t xml:space="preserve">             F            G</w:t>
      </w:r>
      <w:r>
        <w:br/>
        <w:t>E|------------------------------------------|</w:t>
      </w:r>
      <w:r>
        <w:br/>
        <w:t>B|------------------------------------------|</w:t>
      </w:r>
      <w:r>
        <w:br/>
        <w:t>G|-------5-7-7/9--5-5-5-7-7/9-9-------------|</w:t>
      </w:r>
      <w:r>
        <w:br/>
        <w:t>D|---7-9------------------------------------|</w:t>
      </w:r>
      <w:r>
        <w:br/>
        <w:t>A|-7----------------------------------------|</w:t>
      </w:r>
      <w:r>
        <w:br/>
        <w:t>E|------------------------------------------|</w:t>
      </w:r>
      <w:r>
        <w:br/>
      </w:r>
      <w:r>
        <w:br/>
        <w:t>Parte 02 de 04</w:t>
      </w:r>
      <w:r>
        <w:br/>
        <w:t xml:space="preserve">                      Dm</w:t>
      </w:r>
      <w:r>
        <w:br/>
        <w:t>E|-------8-10-8-------8---------------------|</w:t>
      </w:r>
      <w:r>
        <w:br/>
        <w:t>B|-10-12--------12-10---12-10-8-10-8------8-|</w:t>
      </w:r>
      <w:r>
        <w:br/>
        <w:t>G|-----------------------------------10-9---|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Parte 03 de 04</w:t>
      </w:r>
      <w:r>
        <w:br/>
        <w:t xml:space="preserve">              F</w:t>
      </w:r>
      <w:r>
        <w:br/>
        <w:t>E|------------------------------------------|</w:t>
      </w:r>
      <w:r>
        <w:br/>
      </w:r>
      <w:r>
        <w:t>B|------------------------------------------|</w:t>
      </w:r>
      <w:r>
        <w:br/>
        <w:t>G|-10-9-7-9-----10-9-7----9-7------7--------|</w:t>
      </w:r>
      <w:r>
        <w:br/>
        <w:t>D|-----------10--------10-----10-9---10-9-7-|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Parte 04 de 04</w:t>
      </w:r>
      <w:r>
        <w:br/>
        <w:t xml:space="preserve">          E         F            E</w:t>
      </w:r>
      <w:r>
        <w:br/>
        <w:t>E|------------------------------------------|</w:t>
      </w:r>
      <w:r>
        <w:br/>
        <w:t>B|------------------------------------------|</w:t>
      </w:r>
      <w:r>
        <w:br/>
        <w:t>G|------------------2--4-4-4-5-4h5p4--1h2p1-|</w:t>
      </w:r>
      <w:r>
        <w:br/>
        <w:t>D|-5-3-2p0h2--2-3-5-------------------------|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[Primeira Parte]</w:t>
      </w:r>
      <w:r>
        <w:br/>
      </w:r>
      <w:r>
        <w:br/>
        <w:t xml:space="preserve">          Am</w:t>
      </w:r>
      <w:r>
        <w:br/>
        <w:t>Eu navegarei</w:t>
      </w:r>
      <w:r>
        <w:br/>
        <w:t xml:space="preserve">                G     G4</w:t>
      </w:r>
      <w:r>
        <w:br/>
        <w:t>No oceano do Espírito</w:t>
      </w:r>
      <w:r>
        <w:br/>
        <w:t xml:space="preserve">            Dm </w:t>
      </w:r>
      <w:r>
        <w:br/>
        <w:t>E ali adorarei</w:t>
      </w:r>
      <w:r>
        <w:br/>
        <w:t>F                  E7  F  E</w:t>
      </w:r>
      <w:r>
        <w:br/>
        <w:t xml:space="preserve">  Ao Deus do meu amor</w:t>
      </w:r>
      <w:r>
        <w:br/>
      </w:r>
      <w:r>
        <w:br/>
        <w:t xml:space="preserve">          Am</w:t>
      </w:r>
      <w:r>
        <w:br/>
        <w:t>Eu navegarei</w:t>
      </w:r>
      <w:r>
        <w:br/>
        <w:t xml:space="preserve">                G</w:t>
      </w:r>
      <w:r>
        <w:br/>
        <w:t>No oceano do Espírito</w:t>
      </w:r>
      <w:r>
        <w:br/>
        <w:t xml:space="preserve">    G4  G   Dm  E</w:t>
      </w:r>
      <w:r>
        <w:br/>
        <w:t>E ali adorarei</w:t>
      </w:r>
      <w:r>
        <w:br/>
        <w:t>F                  E7  F  E</w:t>
      </w:r>
      <w:r>
        <w:br/>
        <w:t xml:space="preserve">  Ao Deus do meu amor</w:t>
      </w:r>
      <w:r>
        <w:br/>
      </w:r>
      <w:r>
        <w:br/>
        <w:t>[Refrão]</w:t>
      </w:r>
      <w:r>
        <w:br/>
      </w:r>
      <w:r>
        <w:br/>
        <w:t xml:space="preserve">       F  G  Am</w:t>
      </w:r>
      <w:r>
        <w:br/>
        <w:t>Espírito, Espírito</w:t>
      </w:r>
      <w:r>
        <w:br/>
        <w:t xml:space="preserve">                G</w:t>
      </w:r>
      <w:r>
        <w:br/>
        <w:t>Que desce como fogo</w:t>
      </w:r>
      <w:r>
        <w:br/>
        <w:t xml:space="preserve">     E            F     E</w:t>
      </w:r>
      <w:r>
        <w:br/>
      </w:r>
      <w:r>
        <w:lastRenderedPageBreak/>
        <w:t>Vem como em Pentecostes</w:t>
      </w:r>
      <w:r>
        <w:br/>
        <w:t>Dm                E7  E4  E</w:t>
      </w:r>
      <w:r>
        <w:br/>
        <w:t xml:space="preserve">   E enche-me de novo</w:t>
      </w:r>
      <w:r>
        <w:br/>
      </w:r>
      <w:r>
        <w:br/>
        <w:t xml:space="preserve">       F  G  Am</w:t>
      </w:r>
      <w:r>
        <w:br/>
        <w:t>Espírito, Espírito</w:t>
      </w:r>
      <w:r>
        <w:br/>
        <w:t xml:space="preserve">                G   G4  G</w:t>
      </w:r>
      <w:r>
        <w:br/>
        <w:t>Que desce como fogo</w:t>
      </w:r>
      <w:r>
        <w:br/>
        <w:t xml:space="preserve">     E            Dm     E</w:t>
      </w:r>
      <w:r>
        <w:br/>
        <w:t>Vem como em Pentecostes</w:t>
      </w:r>
      <w:r>
        <w:br/>
        <w:t>F                E7  F  E</w:t>
      </w:r>
      <w:r>
        <w:br/>
        <w:t xml:space="preserve">  E enche-me de novo</w:t>
      </w:r>
      <w:r>
        <w:br/>
      </w:r>
      <w:r>
        <w:br/>
        <w:t>[Segunda Parte]</w:t>
      </w:r>
      <w:r>
        <w:br/>
      </w:r>
      <w:r>
        <w:br/>
        <w:t xml:space="preserve">         Am</w:t>
      </w:r>
      <w:r>
        <w:br/>
        <w:t>Eu adorarei</w:t>
      </w:r>
      <w:r>
        <w:br/>
        <w:t xml:space="preserve">                  G</w:t>
      </w:r>
      <w:r>
        <w:br/>
        <w:t>Ao Deus da minha vida</w:t>
      </w:r>
      <w:r>
        <w:br/>
        <w:t xml:space="preserve">     G4     G   Dm  E</w:t>
      </w:r>
      <w:r>
        <w:br/>
        <w:t>Que me compreendeu</w:t>
      </w:r>
      <w:r>
        <w:br/>
        <w:t>F                     E4  E  F  E</w:t>
      </w:r>
      <w:r>
        <w:br/>
        <w:t xml:space="preserve">  Sem nenhuma explicação</w:t>
      </w:r>
      <w:r>
        <w:br/>
      </w:r>
      <w:r>
        <w:br/>
        <w:t xml:space="preserve">         Am</w:t>
      </w:r>
      <w:r>
        <w:br/>
        <w:t>Eu adorarei</w:t>
      </w:r>
      <w:r>
        <w:br/>
        <w:t xml:space="preserve">                  G</w:t>
      </w:r>
      <w:r>
        <w:br/>
        <w:t>Ao Deus da minha vida</w:t>
      </w:r>
      <w:r>
        <w:br/>
        <w:t xml:space="preserve">     G4     G   Dm  E</w:t>
      </w:r>
      <w:r>
        <w:br/>
        <w:t>Que me compreendeu</w:t>
      </w:r>
      <w:r>
        <w:br/>
        <w:t>F                     E  F  E</w:t>
      </w:r>
      <w:r>
        <w:br/>
        <w:t xml:space="preserve">  Sem nenhuma explicação</w:t>
      </w:r>
      <w:r>
        <w:br/>
      </w:r>
      <w:r>
        <w:br/>
        <w:t>[Refrão]</w:t>
      </w:r>
      <w:r>
        <w:br/>
      </w:r>
      <w:r>
        <w:br/>
        <w:t xml:space="preserve">       F  G  Am</w:t>
      </w:r>
      <w:r>
        <w:br/>
        <w:t>Espírito, Espírito</w:t>
      </w:r>
      <w:r>
        <w:br/>
        <w:t xml:space="preserve">                G</w:t>
      </w:r>
      <w:r>
        <w:br/>
        <w:t>Que desce como fogo</w:t>
      </w:r>
      <w:r>
        <w:br/>
        <w:t xml:space="preserve">     E            F      E</w:t>
      </w:r>
      <w:r>
        <w:br/>
        <w:t>Vem como em Pentecostes</w:t>
      </w:r>
      <w:r>
        <w:br/>
        <w:t>Dm                E   E4  E</w:t>
      </w:r>
      <w:r>
        <w:br/>
        <w:t xml:space="preserve">   E enche-me de novo</w:t>
      </w:r>
      <w:r>
        <w:br/>
      </w:r>
      <w:r>
        <w:br/>
        <w:t xml:space="preserve">       F  G  Am</w:t>
      </w:r>
      <w:r>
        <w:br/>
        <w:t>Espírito, Espírito</w:t>
      </w:r>
      <w:r>
        <w:br/>
        <w:t xml:space="preserve">                G   G4  G  </w:t>
      </w:r>
      <w:r>
        <w:br/>
        <w:t>Que desce como fogo</w:t>
      </w:r>
      <w:r>
        <w:br/>
        <w:t xml:space="preserve">     E            Dm    E</w:t>
      </w:r>
      <w:r>
        <w:br/>
        <w:t>Vem como em Pentecostes</w:t>
      </w:r>
      <w:r>
        <w:br/>
        <w:t>F                E7  E4  E</w:t>
      </w:r>
      <w:r>
        <w:br/>
        <w:t xml:space="preserve">  E enche-me de novo</w:t>
      </w:r>
      <w:r>
        <w:br/>
      </w:r>
      <w:r>
        <w:br/>
        <w:t>[Final]</w:t>
      </w:r>
      <w:r>
        <w:br/>
      </w:r>
      <w:r>
        <w:br/>
        <w:t xml:space="preserve">         F7M  F  G  Am</w:t>
      </w:r>
      <w:r>
        <w:br/>
        <w:t>Eu servirei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7F6CEA4E" w14:textId="77777777" w:rsidR="005821F5" w:rsidRDefault="00000000">
      <w:r>
        <w:t>Maranata</w:t>
      </w:r>
      <w:r>
        <w:br/>
        <w:t>Ministério Avivah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Bm </w:t>
      </w:r>
      <w:r>
        <w:br/>
      </w:r>
      <w:r>
        <w:br/>
      </w:r>
      <w:r>
        <w:br/>
      </w:r>
      <w:r>
        <w:br/>
      </w:r>
      <w:r>
        <w:br/>
        <w:t>[Intro] Bm7  G  D  A4</w:t>
      </w:r>
      <w:r>
        <w:br/>
      </w:r>
      <w:r>
        <w:br/>
        <w:t>[Tab - Intro]</w:t>
      </w:r>
      <w:r>
        <w:br/>
      </w:r>
      <w:r>
        <w:br/>
        <w:t>Parte 1 de 2</w:t>
      </w:r>
      <w:r>
        <w:br/>
        <w:t xml:space="preserve">   Bm7               G</w:t>
      </w:r>
      <w:r>
        <w:br/>
        <w:t>E|------------------------------------------|</w:t>
      </w:r>
      <w:r>
        <w:br/>
        <w:t>B|-3-------------2---0----------------------|</w:t>
      </w:r>
      <w:r>
        <w:br/>
      </w:r>
      <w:r>
        <w:lastRenderedPageBreak/>
        <w:t>G|-2-----------------0-------------2--------|</w:t>
      </w:r>
      <w:r>
        <w:br/>
        <w:t>D|-0-----------------0----------------------|</w:t>
      </w:r>
      <w:r>
        <w:br/>
        <w:t>A|-2---2---2---2----------------------------|</w:t>
      </w:r>
      <w:r>
        <w:br/>
        <w:t>E|-------------------3---3---3---3----------|</w:t>
      </w:r>
      <w:r>
        <w:br/>
      </w:r>
      <w:r>
        <w:br/>
        <w:t>Parte 2 de 2</w:t>
      </w:r>
      <w:r>
        <w:br/>
        <w:t xml:space="preserve">   D               A4</w:t>
      </w:r>
      <w:r>
        <w:br/>
        <w:t>E|------------------------------------------|</w:t>
      </w:r>
      <w:r>
        <w:br/>
        <w:t>B|------------------------------------------|</w:t>
      </w:r>
      <w:r>
        <w:br/>
        <w:t>G|---------2--------------------------------|</w:t>
      </w:r>
      <w:r>
        <w:br/>
        <w:t>D|-4---------------2------------------------|</w:t>
      </w:r>
      <w:r>
        <w:br/>
        <w:t>A|-5---5---5---5---0---0---0---0------------|</w:t>
      </w:r>
      <w:r>
        <w:br/>
        <w:t>E|------------------------------------------|</w:t>
      </w:r>
      <w:r>
        <w:br/>
      </w:r>
      <w:r>
        <w:br/>
        <w:t>[Primeira Parte]</w:t>
      </w:r>
      <w:r>
        <w:br/>
      </w:r>
      <w:r>
        <w:br/>
        <w:t>Bm7</w:t>
      </w:r>
      <w:r>
        <w:br/>
        <w:t xml:space="preserve">    Tu és a minha luz</w:t>
      </w:r>
      <w:r>
        <w:br/>
        <w:t>G</w:t>
      </w:r>
      <w:r>
        <w:br/>
        <w:t xml:space="preserve">  A minha salvação</w:t>
      </w:r>
      <w:r>
        <w:br/>
        <w:t xml:space="preserve">     D          A4</w:t>
      </w:r>
      <w:r>
        <w:br/>
        <w:t>E a Ti me renderei</w:t>
      </w:r>
      <w:r>
        <w:br/>
      </w:r>
      <w:r>
        <w:br/>
        <w:t>Bm7</w:t>
      </w:r>
      <w:r>
        <w:br/>
        <w:t xml:space="preserve">    Se ao teu lado estou</w:t>
      </w:r>
      <w:r>
        <w:br/>
        <w:t>G</w:t>
      </w:r>
      <w:r>
        <w:br/>
        <w:t xml:space="preserve">  Seguro em tuas mãos</w:t>
      </w:r>
      <w:r>
        <w:br/>
        <w:t xml:space="preserve">    D        A4</w:t>
      </w:r>
      <w:r>
        <w:br/>
        <w:t>Eu nada temerei</w:t>
      </w:r>
      <w:r>
        <w:br/>
      </w:r>
      <w:r>
        <w:br/>
        <w:t>[Pré-Refrão]</w:t>
      </w:r>
      <w:r>
        <w:br/>
      </w:r>
      <w:r>
        <w:br/>
        <w:t>G  A4  Bm7       D           A4</w:t>
      </w:r>
      <w:r>
        <w:br/>
        <w:t>Ô, ô,  ô, Tu és Santo, ó Senhor</w:t>
      </w:r>
      <w:r>
        <w:br/>
        <w:t>G  A4  Bm7       D           A4</w:t>
      </w:r>
      <w:r>
        <w:br/>
        <w:t>Ô, ô,  ô, Tu és digno de louvor</w:t>
      </w:r>
      <w:r>
        <w:br/>
      </w:r>
      <w:r>
        <w:br/>
        <w:t>[Refrão]</w:t>
      </w:r>
      <w:r>
        <w:br/>
      </w:r>
      <w:r>
        <w:br/>
        <w:t xml:space="preserve"> G              D</w:t>
      </w:r>
      <w:r>
        <w:br/>
        <w:t>Só em Ti confiarei</w:t>
      </w:r>
      <w:r>
        <w:br/>
        <w:t xml:space="preserve">             Bm7</w:t>
      </w:r>
      <w:r>
        <w:br/>
        <w:t>Eu nada temerei</w:t>
      </w:r>
      <w:r>
        <w:br/>
      </w:r>
      <w:r>
        <w:t xml:space="preserve">               A4</w:t>
      </w:r>
      <w:r>
        <w:br/>
        <w:t>Em frente eu irei</w:t>
      </w:r>
      <w:r>
        <w:br/>
        <w:t xml:space="preserve">                        G</w:t>
      </w:r>
      <w:r>
        <w:br/>
        <w:t>Pois eu sei que vivo estás</w:t>
      </w:r>
      <w:r>
        <w:br/>
        <w:t xml:space="preserve">               Bm7</w:t>
      </w:r>
      <w:r>
        <w:br/>
        <w:t>E um dia voltarás</w:t>
      </w:r>
      <w:r>
        <w:br/>
        <w:t xml:space="preserve">                   D</w:t>
      </w:r>
      <w:r>
        <w:br/>
        <w:t>Do céu pra nos buscar</w:t>
      </w:r>
      <w:r>
        <w:br/>
        <w:t xml:space="preserve">                 A4      G</w:t>
      </w:r>
      <w:r>
        <w:br/>
        <w:t>Pra sempre reinarás, aleluia</w:t>
      </w:r>
      <w:r>
        <w:br/>
      </w:r>
      <w:r>
        <w:br/>
        <w:t>( Bm7  G  D  A4 )</w:t>
      </w:r>
      <w:r>
        <w:br/>
        <w:t>( Bm7  G  D  A4 )</w:t>
      </w:r>
      <w:r>
        <w:br/>
      </w:r>
      <w:r>
        <w:br/>
        <w:t>[Primeira Parte]</w:t>
      </w:r>
      <w:r>
        <w:br/>
      </w:r>
      <w:r>
        <w:br/>
        <w:t>Bm7</w:t>
      </w:r>
      <w:r>
        <w:br/>
        <w:t xml:space="preserve">    Tu és a minha luz</w:t>
      </w:r>
      <w:r>
        <w:br/>
        <w:t>G</w:t>
      </w:r>
      <w:r>
        <w:br/>
        <w:t xml:space="preserve">  A minha salvação</w:t>
      </w:r>
      <w:r>
        <w:br/>
        <w:t xml:space="preserve">     D          A4</w:t>
      </w:r>
      <w:r>
        <w:br/>
        <w:t>E a Ti me renderei</w:t>
      </w:r>
      <w:r>
        <w:br/>
      </w:r>
      <w:r>
        <w:br/>
        <w:t>Bm7</w:t>
      </w:r>
      <w:r>
        <w:br/>
        <w:t xml:space="preserve">    Se ao teu lado estou</w:t>
      </w:r>
      <w:r>
        <w:br/>
        <w:t>G</w:t>
      </w:r>
      <w:r>
        <w:br/>
        <w:t xml:space="preserve">  Seguro em tuas mãos</w:t>
      </w:r>
      <w:r>
        <w:br/>
        <w:t xml:space="preserve">    D        A4</w:t>
      </w:r>
      <w:r>
        <w:br/>
        <w:t>Eu nada temerei</w:t>
      </w:r>
      <w:r>
        <w:br/>
      </w:r>
      <w:r>
        <w:br/>
        <w:t>[Pré-Refrão]</w:t>
      </w:r>
      <w:r>
        <w:br/>
      </w:r>
      <w:r>
        <w:br/>
        <w:t>G  A4  Bm7       D           A4</w:t>
      </w:r>
      <w:r>
        <w:br/>
        <w:t>Ô, ô,  ô, Tu és Santo, ó Senhor</w:t>
      </w:r>
      <w:r>
        <w:br/>
        <w:t>G  A4  Bm7       D           A4</w:t>
      </w:r>
      <w:r>
        <w:br/>
        <w:t>Ô, ô,  ô, Tu és digno de louvor</w:t>
      </w:r>
      <w:r>
        <w:br/>
      </w:r>
      <w:r>
        <w:br/>
        <w:t>[Refrão]</w:t>
      </w:r>
      <w:r>
        <w:br/>
      </w:r>
      <w:r>
        <w:br/>
        <w:t xml:space="preserve"> G              D</w:t>
      </w:r>
      <w:r>
        <w:br/>
        <w:t>Só em Ti confiarei</w:t>
      </w:r>
      <w:r>
        <w:br/>
        <w:t xml:space="preserve">             Bm7</w:t>
      </w:r>
      <w:r>
        <w:br/>
        <w:t>Eu nada temerei</w:t>
      </w:r>
      <w:r>
        <w:br/>
      </w:r>
      <w:r>
        <w:lastRenderedPageBreak/>
        <w:t xml:space="preserve">               A4</w:t>
      </w:r>
      <w:r>
        <w:br/>
        <w:t>Em frente eu irei</w:t>
      </w:r>
      <w:r>
        <w:br/>
        <w:t xml:space="preserve">                        G</w:t>
      </w:r>
      <w:r>
        <w:br/>
        <w:t>Pois eu sei que vivo estás</w:t>
      </w:r>
      <w:r>
        <w:br/>
        <w:t xml:space="preserve">               Bm7</w:t>
      </w:r>
      <w:r>
        <w:br/>
        <w:t>E um dia voltarás</w:t>
      </w:r>
      <w:r>
        <w:br/>
        <w:t xml:space="preserve">                   D</w:t>
      </w:r>
      <w:r>
        <w:br/>
        <w:t>Do céu pra nos buscar</w:t>
      </w:r>
      <w:r>
        <w:br/>
        <w:t xml:space="preserve">                 A4      </w:t>
      </w:r>
      <w:r>
        <w:br/>
        <w:t>Pra sempre reinarás, aleluia</w:t>
      </w:r>
      <w:r>
        <w:br/>
      </w:r>
      <w:r>
        <w:br/>
        <w:t xml:space="preserve"> G              D</w:t>
      </w:r>
      <w:r>
        <w:br/>
        <w:t>Só em Ti confiarei</w:t>
      </w:r>
      <w:r>
        <w:br/>
        <w:t xml:space="preserve">             Bm7</w:t>
      </w:r>
      <w:r>
        <w:br/>
        <w:t>Eu nada temerei</w:t>
      </w:r>
      <w:r>
        <w:br/>
        <w:t xml:space="preserve">               A4</w:t>
      </w:r>
      <w:r>
        <w:br/>
        <w:t>Em frente eu irei</w:t>
      </w:r>
      <w:r>
        <w:br/>
        <w:t xml:space="preserve">                        G</w:t>
      </w:r>
      <w:r>
        <w:br/>
        <w:t>Pois eu sei que vivo estás</w:t>
      </w:r>
      <w:r>
        <w:br/>
        <w:t xml:space="preserve">               Bm7</w:t>
      </w:r>
      <w:r>
        <w:br/>
        <w:t>E um dia voltarás</w:t>
      </w:r>
      <w:r>
        <w:br/>
        <w:t xml:space="preserve">                   D</w:t>
      </w:r>
      <w:r>
        <w:br/>
        <w:t>Do céu pra nos buscar</w:t>
      </w:r>
      <w:r>
        <w:br/>
        <w:t xml:space="preserve">                 A4</w:t>
      </w:r>
      <w:r>
        <w:br/>
        <w:t>Pra sempre reinarás, aleluia</w:t>
      </w:r>
      <w:r>
        <w:br/>
      </w:r>
      <w:r>
        <w:br/>
        <w:t>( Bm7  D  A4  G )</w:t>
      </w:r>
      <w:r>
        <w:br/>
        <w:t>( Bm7  D  A4  G )</w:t>
      </w:r>
      <w:r>
        <w:br/>
      </w:r>
      <w:r>
        <w:br/>
        <w:t>[Ponte]</w:t>
      </w:r>
      <w:r>
        <w:br/>
      </w:r>
      <w:r>
        <w:br/>
        <w:t>D       G/D</w:t>
      </w:r>
      <w:r>
        <w:br/>
        <w:t>Ô ô ô.. ô ô ô</w:t>
      </w:r>
      <w:r>
        <w:br/>
        <w:t>D       A/D</w:t>
      </w:r>
      <w:r>
        <w:br/>
        <w:t>Ô ô ô.. ô</w:t>
      </w:r>
      <w:r>
        <w:br/>
      </w:r>
      <w:r>
        <w:br/>
        <w:t>[Final]</w:t>
      </w:r>
      <w:r>
        <w:br/>
      </w:r>
      <w:r>
        <w:br/>
        <w:t xml:space="preserve">       D          G</w:t>
      </w:r>
      <w:r>
        <w:br/>
        <w:t>Vem Jesus, vem Jesus</w:t>
      </w:r>
      <w:r>
        <w:br/>
        <w:t xml:space="preserve">     D                      A4</w:t>
      </w:r>
      <w:r>
        <w:br/>
        <w:t>Maranata ora, vem Senhor Jesus</w:t>
      </w:r>
      <w:r>
        <w:br/>
        <w:t xml:space="preserve">       D          G</w:t>
      </w:r>
      <w:r>
        <w:br/>
      </w:r>
      <w:r>
        <w:t>Vem Jesus, vem Jesus</w:t>
      </w:r>
      <w:r>
        <w:br/>
        <w:t xml:space="preserve">     D                      A4</w:t>
      </w:r>
      <w:r>
        <w:br/>
        <w:t>Maranata ora, vem Senhor Jesus</w:t>
      </w:r>
      <w:r>
        <w:br/>
      </w:r>
      <w:r>
        <w:br/>
        <w:t xml:space="preserve">       D          G</w:t>
      </w:r>
      <w:r>
        <w:br/>
        <w:t>Vem Jesus, vem Jesus</w:t>
      </w:r>
      <w:r>
        <w:br/>
        <w:t xml:space="preserve">     D                      A4</w:t>
      </w:r>
      <w:r>
        <w:br/>
        <w:t>Maranata ora, vem Senhor Jesus</w:t>
      </w:r>
      <w:r>
        <w:br/>
        <w:t xml:space="preserve">       D          G</w:t>
      </w:r>
      <w:r>
        <w:br/>
        <w:t>Vem Jesus, vem Jesus</w:t>
      </w:r>
      <w:r>
        <w:br/>
        <w:t xml:space="preserve">     D                      A4</w:t>
      </w:r>
      <w:r>
        <w:br/>
        <w:t>Maranata ora, vem Senhor Jesus</w:t>
      </w:r>
      <w:r>
        <w:br/>
      </w:r>
      <w:r>
        <w:br/>
        <w:t xml:space="preserve">       D          G</w:t>
      </w:r>
      <w:r>
        <w:br/>
        <w:t>Vem Jesus, vem Jesus</w:t>
      </w:r>
      <w:r>
        <w:br/>
        <w:t xml:space="preserve">     D                      A4</w:t>
      </w:r>
      <w:r>
        <w:br/>
        <w:t>Maranata ora, vem Senhor Jesus</w:t>
      </w:r>
      <w:r>
        <w:br/>
        <w:t xml:space="preserve">       D          G</w:t>
      </w:r>
      <w:r>
        <w:br/>
        <w:t>Vem Jesus, vem Jesus</w:t>
      </w:r>
      <w:r>
        <w:br/>
        <w:t xml:space="preserve">     D                      A4  D</w:t>
      </w:r>
      <w:r>
        <w:br/>
        <w:t>Maranata ora, vem Senhor 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0659CAA" w14:textId="77777777" w:rsidR="005821F5" w:rsidRDefault="00000000">
      <w:r>
        <w:t>Teu Toque</w:t>
      </w:r>
      <w:r>
        <w:br/>
        <w:t>Gabi Sampaio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Bb </w:t>
      </w:r>
      <w:r>
        <w:br/>
      </w:r>
      <w:r>
        <w:br/>
      </w:r>
      <w:r>
        <w:br/>
      </w:r>
      <w:r>
        <w:br/>
      </w:r>
      <w:r>
        <w:br/>
        <w:t>[Intro] Eb  F  Gm7  Dm</w:t>
      </w:r>
      <w:r>
        <w:br/>
      </w:r>
      <w:r>
        <w:lastRenderedPageBreak/>
        <w:br/>
        <w:t>Eb                     Gm7                    Bb</w:t>
      </w:r>
      <w:r>
        <w:br/>
        <w:t>Como eu amo os momentos   que eu passo contigo</w:t>
      </w:r>
      <w:r>
        <w:br/>
        <w:t xml:space="preserve">                 F                            Eb</w:t>
      </w:r>
      <w:r>
        <w:br/>
        <w:t>Onde encontro a paz que a tua palavra me traz</w:t>
      </w:r>
      <w:r>
        <w:br/>
        <w:t xml:space="preserve">                    Gm7                Bb</w:t>
      </w:r>
      <w:r>
        <w:br/>
        <w:t>Para Ti estou atento, permaneço ouvindo</w:t>
      </w:r>
      <w:r>
        <w:br/>
        <w:t xml:space="preserve">                F</w:t>
      </w:r>
      <w:r>
        <w:br/>
        <w:t>Aqui quero estar</w:t>
      </w:r>
      <w:r>
        <w:br/>
      </w:r>
      <w:r>
        <w:br/>
        <w:t xml:space="preserve">                Eb</w:t>
      </w:r>
      <w:r>
        <w:br/>
        <w:t>Deus, meu coração quer mais de Ti</w:t>
      </w:r>
      <w:r>
        <w:br/>
        <w:t xml:space="preserve">   Gm7</w:t>
      </w:r>
      <w:r>
        <w:br/>
        <w:t>Faz algo novo em mim</w:t>
      </w:r>
      <w:r>
        <w:br/>
        <w:t xml:space="preserve"> Bb                F</w:t>
      </w:r>
      <w:r>
        <w:br/>
        <w:t>E eu me entrego a Ti</w:t>
      </w:r>
      <w:r>
        <w:br/>
      </w:r>
      <w:r>
        <w:br/>
        <w:t>[Refrão]</w:t>
      </w:r>
      <w:r>
        <w:br/>
      </w:r>
      <w:r>
        <w:br/>
        <w:t xml:space="preserve">   Eb                         F                     Gm7</w:t>
      </w:r>
      <w:r>
        <w:br/>
        <w:t>Meu prazer é viver em Teu amor, me envolver em Ti Senhor</w:t>
      </w:r>
      <w:r>
        <w:br/>
        <w:t xml:space="preserve">             Bb/D</w:t>
      </w:r>
      <w:r>
        <w:br/>
        <w:t>Meu desejo é Te conhecer</w:t>
      </w:r>
      <w:r>
        <w:br/>
        <w:t xml:space="preserve"> Eb                       F                      Gm7</w:t>
      </w:r>
      <w:r>
        <w:br/>
        <w:t>Jesus, abro a Ti meu coração, os meus medos fugirão</w:t>
      </w:r>
      <w:r>
        <w:br/>
        <w:t xml:space="preserve">                  Bb/D</w:t>
      </w:r>
      <w:r>
        <w:br/>
        <w:t>O Teu toque é tudo o que eu quero</w:t>
      </w:r>
      <w:r>
        <w:br/>
        <w:t>Eb</w:t>
      </w:r>
      <w:r>
        <w:br/>
        <w:t>Ô, ô, ô, ô</w:t>
      </w:r>
      <w:r>
        <w:br/>
        <w:t>F</w:t>
      </w:r>
      <w:r>
        <w:br/>
        <w:t>Ô, ô, ô, ô</w:t>
      </w:r>
      <w:r>
        <w:br/>
        <w:t>Gm7</w:t>
      </w:r>
      <w:r>
        <w:br/>
        <w:t>Ô, ô, ô, ô</w:t>
      </w:r>
      <w:r>
        <w:br/>
        <w:t>Bb/D</w:t>
      </w:r>
      <w:r>
        <w:br/>
        <w:t>Ô, ô</w:t>
      </w:r>
      <w:r>
        <w:br/>
      </w:r>
      <w:r>
        <w:br/>
        <w:t>Eb              Gm7</w:t>
      </w:r>
      <w:r>
        <w:br/>
        <w:t>És o fogo do dia</w:t>
      </w:r>
      <w:r>
        <w:br/>
        <w:t xml:space="preserve">                  Bb</w:t>
      </w:r>
      <w:r>
        <w:br/>
      </w:r>
      <w:r>
        <w:t>E da noite a brisa</w:t>
      </w:r>
      <w:r>
        <w:br/>
        <w:t xml:space="preserve">                 F                    Eb</w:t>
      </w:r>
      <w:r>
        <w:br/>
        <w:t>O sopro em meu ser, o que me faz viver</w:t>
      </w:r>
      <w:r>
        <w:br/>
        <w:t xml:space="preserve">                   Gm7                  Bb</w:t>
      </w:r>
      <w:r>
        <w:br/>
        <w:t>Não há dúvida alguma do amor que revelas</w:t>
      </w:r>
      <w:r>
        <w:br/>
        <w:t xml:space="preserve">                  F</w:t>
      </w:r>
      <w:r>
        <w:br/>
        <w:t>A mais doce afeição</w:t>
      </w:r>
      <w:r>
        <w:br/>
      </w:r>
      <w:r>
        <w:br/>
        <w:t xml:space="preserve">                Eb</w:t>
      </w:r>
      <w:r>
        <w:br/>
        <w:t>Deus, meu coração quer mais de Ti</w:t>
      </w:r>
      <w:r>
        <w:br/>
        <w:t xml:space="preserve">   Gm7</w:t>
      </w:r>
      <w:r>
        <w:br/>
        <w:t>Faz algo novo em mim</w:t>
      </w:r>
      <w:r>
        <w:br/>
        <w:t xml:space="preserve"> Bb                F</w:t>
      </w:r>
      <w:r>
        <w:br/>
        <w:t>E eu me entrego a Ti</w:t>
      </w:r>
      <w:r>
        <w:br/>
      </w:r>
      <w:r>
        <w:br/>
        <w:t>[Refrão]</w:t>
      </w:r>
      <w:r>
        <w:br/>
      </w:r>
      <w:r>
        <w:br/>
        <w:t xml:space="preserve">   Eb                         F                     Gm7</w:t>
      </w:r>
      <w:r>
        <w:br/>
        <w:t>Meu prazer é viver em Teu amor, me envolver em Ti Senhor</w:t>
      </w:r>
      <w:r>
        <w:br/>
        <w:t xml:space="preserve">             Bb/D</w:t>
      </w:r>
      <w:r>
        <w:br/>
        <w:t>Meu desejo é Te conhecer</w:t>
      </w:r>
      <w:r>
        <w:br/>
        <w:t xml:space="preserve"> Eb                       F                      Gm7</w:t>
      </w:r>
      <w:r>
        <w:br/>
        <w:t>Jesus, abro a Ti meu coração, os meus medos fugirão</w:t>
      </w:r>
      <w:r>
        <w:br/>
        <w:t xml:space="preserve">                  Bb/D</w:t>
      </w:r>
      <w:r>
        <w:br/>
        <w:t>O Teu toque é tudo o que eu quero</w:t>
      </w:r>
      <w:r>
        <w:br/>
      </w:r>
      <w:r>
        <w:br/>
        <w:t>Eb</w:t>
      </w:r>
      <w:r>
        <w:br/>
        <w:t>Ô, ô, ô, ô</w:t>
      </w:r>
      <w:r>
        <w:br/>
        <w:t>F</w:t>
      </w:r>
      <w:r>
        <w:br/>
        <w:t>Ô, ô, ô, ô</w:t>
      </w:r>
      <w:r>
        <w:br/>
        <w:t>Gm7</w:t>
      </w:r>
      <w:r>
        <w:br/>
        <w:t>Ô, ô, ô, ô</w:t>
      </w:r>
      <w:r>
        <w:br/>
        <w:t>Bb/D</w:t>
      </w:r>
      <w:r>
        <w:br/>
        <w:t>Ô, ô</w:t>
      </w:r>
      <w:r>
        <w:br/>
      </w:r>
      <w:r>
        <w:br/>
        <w:t xml:space="preserve">               Eb     F4</w:t>
      </w:r>
      <w:r>
        <w:br/>
        <w:t>Eu abro o coração a Ti</w:t>
      </w:r>
      <w:r>
        <w:br/>
        <w:t xml:space="preserve">               Gm7       Bb/D</w:t>
      </w:r>
      <w:r>
        <w:br/>
        <w:t>Eu abro o coração hoje aqui</w:t>
      </w:r>
      <w:r>
        <w:br/>
        <w:t xml:space="preserve">                   Eb      F4</w:t>
      </w:r>
      <w:r>
        <w:br/>
      </w:r>
      <w:r>
        <w:lastRenderedPageBreak/>
        <w:t>Toca em mim com o Teu poder</w:t>
      </w:r>
      <w:r>
        <w:br/>
        <w:t xml:space="preserve">            Gm7            Bb/D</w:t>
      </w:r>
      <w:r>
        <w:br/>
        <w:t>Faz de mim Senhor, Teu querer     4x(Crescendo)</w:t>
      </w:r>
      <w:r>
        <w:br/>
      </w:r>
      <w:r>
        <w:br/>
        <w:t>[Refrão]</w:t>
      </w:r>
      <w:r>
        <w:br/>
      </w:r>
      <w:r>
        <w:br/>
        <w:t>Bb Bb/D Eb                         F                     Gm7</w:t>
      </w:r>
      <w:r>
        <w:br/>
        <w:t>Meu prazer é viver em Teu amor, me envolver em Ti Senhor</w:t>
      </w:r>
      <w:r>
        <w:br/>
        <w:t xml:space="preserve">             Bb/D</w:t>
      </w:r>
      <w:r>
        <w:br/>
        <w:t>Meu desejo é Te conhecer</w:t>
      </w:r>
      <w:r>
        <w:br/>
        <w:t xml:space="preserve"> Eb                       F                      Gm7</w:t>
      </w:r>
      <w:r>
        <w:br/>
        <w:t>Jesus, abro a Ti meu coração, os meus medos fugirão</w:t>
      </w:r>
      <w:r>
        <w:br/>
        <w:t xml:space="preserve">                  Bb/D</w:t>
      </w:r>
      <w:r>
        <w:br/>
        <w:t>O Teu toque é tudo o que eu quero</w:t>
      </w:r>
      <w:r>
        <w:br/>
        <w:t>Eb</w:t>
      </w:r>
      <w:r>
        <w:br/>
        <w:t>Ô, ô, ô, ô</w:t>
      </w:r>
      <w:r>
        <w:br/>
        <w:t>F</w:t>
      </w:r>
      <w:r>
        <w:br/>
        <w:t>Ô, ô, ô, ô</w:t>
      </w:r>
      <w:r>
        <w:br/>
        <w:t>Gm7</w:t>
      </w:r>
      <w:r>
        <w:br/>
        <w:t>Ô, ô, ô, ô</w:t>
      </w:r>
      <w:r>
        <w:br/>
        <w:t>Bb/D</w:t>
      </w:r>
      <w:r>
        <w:br/>
        <w:t>Ô, ô</w:t>
      </w:r>
      <w:r>
        <w:br/>
      </w:r>
      <w:r>
        <w:br/>
        <w:t xml:space="preserve">   Gm Am Bb G Eb     Gm  F4</w:t>
      </w:r>
      <w:r>
        <w:br/>
        <w:t>Eu abro o coração a Ti</w:t>
      </w:r>
      <w:r>
        <w:br/>
        <w:t xml:space="preserve">               Gm7       Bb/D</w:t>
      </w:r>
      <w:r>
        <w:br/>
        <w:t>Eu abro o coração hoje aqui</w:t>
      </w:r>
      <w:r>
        <w:br/>
        <w:t>Gm Am Bb G    Eb        Gm  F4</w:t>
      </w:r>
      <w:r>
        <w:br/>
        <w:t>Toca em mim com o Teu poder</w:t>
      </w:r>
      <w:r>
        <w:br/>
        <w:t xml:space="preserve">            Gm7            Bb/D</w:t>
      </w:r>
      <w:r>
        <w:br/>
        <w:t>Faz de mim Senhor, Teu querer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2537CFA5" w14:textId="77777777" w:rsidR="005821F5" w:rsidRDefault="00000000">
      <w:r>
        <w:t>Pra Sempre</w:t>
      </w:r>
      <w:r>
        <w:br/>
        <w:t>Fernandinho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C </w:t>
      </w:r>
      <w:r>
        <w:br/>
      </w:r>
      <w:r>
        <w:br/>
      </w:r>
      <w:r>
        <w:br/>
      </w:r>
      <w:r>
        <w:br/>
      </w:r>
      <w:r>
        <w:br/>
        <w:t>[Intro] C  G  Am  F</w:t>
      </w:r>
      <w:r>
        <w:br/>
        <w:t xml:space="preserve">        C  G  Am  F</w:t>
      </w:r>
      <w:r>
        <w:br/>
      </w:r>
      <w:r>
        <w:br/>
        <w:t xml:space="preserve">[Primeira Parte] </w:t>
      </w:r>
      <w:r>
        <w:br/>
      </w:r>
      <w:r>
        <w:br/>
        <w:t>C              G                 Am7</w:t>
      </w:r>
      <w:r>
        <w:br/>
        <w:t xml:space="preserve">  O universo chora, o sol se apagou</w:t>
      </w:r>
      <w:r>
        <w:br/>
        <w:t xml:space="preserve">            F             C</w:t>
      </w:r>
      <w:r>
        <w:br/>
        <w:t>Ali estava morto o salvador</w:t>
      </w:r>
      <w:r>
        <w:br/>
        <w:t xml:space="preserve">                  G                    Am7</w:t>
      </w:r>
      <w:r>
        <w:br/>
        <w:t>Seu corpo lá na cruz, seu sangue derramou</w:t>
      </w:r>
      <w:r>
        <w:br/>
        <w:t xml:space="preserve">             F          C</w:t>
      </w:r>
      <w:r>
        <w:br/>
        <w:t>O peso do pecado ele levou</w:t>
      </w:r>
      <w:r>
        <w:br/>
        <w:t xml:space="preserve">   G      Am7  F</w:t>
      </w:r>
      <w:r>
        <w:br/>
        <w:t>Levou, levou</w:t>
      </w:r>
      <w:r>
        <w:br/>
      </w:r>
      <w:r>
        <w:br/>
        <w:t xml:space="preserve">[Segunda Parte] </w:t>
      </w:r>
      <w:r>
        <w:br/>
      </w:r>
      <w:r>
        <w:br/>
        <w:t>C                   G                    Am7</w:t>
      </w:r>
      <w:r>
        <w:br/>
        <w:t xml:space="preserve">  Deus pai o abandonou, cessou seu respirar</w:t>
      </w:r>
      <w:r>
        <w:br/>
        <w:t xml:space="preserve">                    F        C</w:t>
      </w:r>
      <w:r>
        <w:br/>
        <w:t>Em trevas se encontrou o filho</w:t>
      </w:r>
      <w:r>
        <w:br/>
        <w:t xml:space="preserve">              G                  Am7</w:t>
      </w:r>
      <w:r>
        <w:br/>
        <w:t>A guerra começou, a morte enfrentou</w:t>
      </w:r>
      <w:r>
        <w:br/>
        <w:t xml:space="preserve">                   F              C</w:t>
      </w:r>
      <w:r>
        <w:br/>
        <w:t>Todo o poder das trevas, vencido foi</w:t>
      </w:r>
      <w:r>
        <w:br/>
      </w:r>
      <w:r>
        <w:br/>
        <w:t xml:space="preserve">[Pré-Refrão] </w:t>
      </w:r>
      <w:r>
        <w:br/>
      </w:r>
      <w:r>
        <w:br/>
      </w:r>
      <w:r>
        <w:lastRenderedPageBreak/>
        <w:t xml:space="preserve">                G                  Am7</w:t>
      </w:r>
      <w:r>
        <w:br/>
        <w:t>A terra estremeceu, sepulcro se abriu</w:t>
      </w:r>
      <w:r>
        <w:br/>
        <w:t xml:space="preserve">             F               C</w:t>
      </w:r>
      <w:r>
        <w:br/>
        <w:t>E nada vencerá, seu grande amor</w:t>
      </w:r>
      <w:r>
        <w:br/>
        <w:t xml:space="preserve">                 G</w:t>
      </w:r>
      <w:r>
        <w:br/>
        <w:t>Oh morte onde estás?</w:t>
      </w:r>
      <w:r>
        <w:br/>
        <w:t xml:space="preserve">               Am7</w:t>
      </w:r>
      <w:r>
        <w:br/>
        <w:t>O rei ressuscitou</w:t>
      </w:r>
      <w:r>
        <w:br/>
        <w:t xml:space="preserve">                F</w:t>
      </w:r>
      <w:r>
        <w:br/>
        <w:t>Ele venceu pra sempre!</w:t>
      </w:r>
      <w:r>
        <w:br/>
      </w:r>
      <w:r>
        <w:br/>
        <w:t xml:space="preserve">[Refrão] </w:t>
      </w:r>
      <w:r>
        <w:br/>
      </w:r>
      <w:r>
        <w:br/>
        <w:t xml:space="preserve">     C          G</w:t>
      </w:r>
      <w:r>
        <w:br/>
        <w:t>Pra sempre exaltado é</w:t>
      </w:r>
      <w:r>
        <w:br/>
        <w:t xml:space="preserve">     Am7       F</w:t>
      </w:r>
      <w:r>
        <w:br/>
        <w:t>Pra sempre adorado é</w:t>
      </w:r>
      <w:r>
        <w:br/>
        <w:t xml:space="preserve">     C          G</w:t>
      </w:r>
      <w:r>
        <w:br/>
        <w:t>Pra sempre ele vive</w:t>
      </w:r>
      <w:r>
        <w:br/>
        <w:t xml:space="preserve">         Am7          F</w:t>
      </w:r>
      <w:r>
        <w:br/>
        <w:t>Ressuscitou, ressuscitou</w:t>
      </w:r>
      <w:r>
        <w:br/>
      </w:r>
      <w:r>
        <w:br/>
        <w:t xml:space="preserve">[Pré-Refrão] </w:t>
      </w:r>
      <w:r>
        <w:br/>
      </w:r>
      <w:r>
        <w:br/>
        <w:t>C                 G                  Am7</w:t>
      </w:r>
      <w:r>
        <w:br/>
        <w:t xml:space="preserve">  A terra estremeceu, sepulcro se abriu</w:t>
      </w:r>
      <w:r>
        <w:br/>
        <w:t xml:space="preserve">             F               C</w:t>
      </w:r>
      <w:r>
        <w:br/>
        <w:t>E nada vencerá, seu grande amor</w:t>
      </w:r>
      <w:r>
        <w:br/>
        <w:t xml:space="preserve">                 G</w:t>
      </w:r>
      <w:r>
        <w:br/>
        <w:t>Oh morte onde estás?</w:t>
      </w:r>
      <w:r>
        <w:br/>
        <w:t xml:space="preserve">               Am7</w:t>
      </w:r>
      <w:r>
        <w:br/>
        <w:t>O rei ressuscitou</w:t>
      </w:r>
      <w:r>
        <w:br/>
        <w:t xml:space="preserve">                F</w:t>
      </w:r>
      <w:r>
        <w:br/>
        <w:t>Ele venceu pra sempre!</w:t>
      </w:r>
      <w:r>
        <w:br/>
      </w:r>
      <w:r>
        <w:br/>
        <w:t xml:space="preserve">[Refrão] </w:t>
      </w:r>
      <w:r>
        <w:br/>
      </w:r>
      <w:r>
        <w:br/>
        <w:t xml:space="preserve">     C          G</w:t>
      </w:r>
      <w:r>
        <w:br/>
        <w:t>Pra sempre exaltado é</w:t>
      </w:r>
      <w:r>
        <w:br/>
        <w:t xml:space="preserve">     Am7       F</w:t>
      </w:r>
      <w:r>
        <w:br/>
        <w:t>Pra sempre adorado é</w:t>
      </w:r>
      <w:r>
        <w:br/>
        <w:t xml:space="preserve">     C          G</w:t>
      </w:r>
      <w:r>
        <w:br/>
        <w:t>Pra sempre ele vive</w:t>
      </w:r>
      <w:r>
        <w:br/>
      </w:r>
      <w:r>
        <w:t xml:space="preserve">         Am7          F</w:t>
      </w:r>
      <w:r>
        <w:br/>
        <w:t>Ressuscitou, ressuscitou</w:t>
      </w:r>
      <w:r>
        <w:br/>
      </w:r>
      <w:r>
        <w:br/>
        <w:t>( C  G  Am7  F )</w:t>
      </w:r>
      <w:r>
        <w:br/>
        <w:t>( C  G  Am7  F )</w:t>
      </w:r>
      <w:r>
        <w:br/>
      </w:r>
      <w:r>
        <w:br/>
        <w:t>[Ponte]</w:t>
      </w:r>
      <w:r>
        <w:br/>
      </w:r>
      <w:r>
        <w:br/>
        <w:t>C              G                 Am7</w:t>
      </w:r>
      <w:r>
        <w:br/>
        <w:t xml:space="preserve">  Cantamos aleluia, cantamos aleluia</w:t>
      </w:r>
      <w:r>
        <w:br/>
        <w:t xml:space="preserve">             F                   C</w:t>
      </w:r>
      <w:r>
        <w:br/>
        <w:t>Cantamos aleluia, o cordeiro venceu</w:t>
      </w:r>
      <w:r>
        <w:br/>
        <w:t xml:space="preserve">             G                 Am7</w:t>
      </w:r>
      <w:r>
        <w:br/>
        <w:t>Cantamos aleluia, cantamos aleluia</w:t>
      </w:r>
      <w:r>
        <w:br/>
        <w:t xml:space="preserve">             F                   C</w:t>
      </w:r>
      <w:r>
        <w:br/>
        <w:t>Cantamos aleluia, o cordeiro venceu</w:t>
      </w:r>
      <w:r>
        <w:br/>
      </w:r>
      <w:r>
        <w:br/>
        <w:t xml:space="preserve">             G                 Am7</w:t>
      </w:r>
      <w:r>
        <w:br/>
        <w:t>Cantamos aleluia, cantamos aleluia</w:t>
      </w:r>
      <w:r>
        <w:br/>
        <w:t xml:space="preserve">             F                   C</w:t>
      </w:r>
      <w:r>
        <w:br/>
        <w:t>Cantamos aleluia, o cordeiro venceu</w:t>
      </w:r>
      <w:r>
        <w:br/>
        <w:t xml:space="preserve">             G                 Am7</w:t>
      </w:r>
      <w:r>
        <w:br/>
        <w:t>Cantamos aleluia, cantamos aleluia</w:t>
      </w:r>
      <w:r>
        <w:br/>
        <w:t xml:space="preserve">             F                   C</w:t>
      </w:r>
      <w:r>
        <w:br/>
        <w:t>Cantamos aleluia, o cordeiro venceu</w:t>
      </w:r>
      <w:r>
        <w:br/>
      </w:r>
      <w:r>
        <w:br/>
        <w:t xml:space="preserve">             G                 Am7</w:t>
      </w:r>
      <w:r>
        <w:br/>
        <w:t>Cantamos aleluia, cantamos aleluia</w:t>
      </w:r>
      <w:r>
        <w:br/>
        <w:t xml:space="preserve">             F                   C</w:t>
      </w:r>
      <w:r>
        <w:br/>
        <w:t>Cantamos aleluia, o cordeiro venceu</w:t>
      </w:r>
      <w:r>
        <w:br/>
        <w:t xml:space="preserve">             G                 Am7</w:t>
      </w:r>
      <w:r>
        <w:br/>
        <w:t>Cantamos aleluia, cantamos aleluia</w:t>
      </w:r>
      <w:r>
        <w:br/>
        <w:t xml:space="preserve">             F                   </w:t>
      </w:r>
      <w:r>
        <w:br/>
        <w:t>Cantamos aleluia, o cordeiro venceu</w:t>
      </w:r>
      <w:r>
        <w:br/>
      </w:r>
      <w:r>
        <w:br/>
        <w:t xml:space="preserve">[Refrão] </w:t>
      </w:r>
      <w:r>
        <w:br/>
      </w:r>
      <w:r>
        <w:br/>
        <w:t xml:space="preserve">     C          G</w:t>
      </w:r>
      <w:r>
        <w:br/>
        <w:t>Pra sempre exaltado é</w:t>
      </w:r>
      <w:r>
        <w:br/>
        <w:t xml:space="preserve">     Am7       F</w:t>
      </w:r>
      <w:r>
        <w:br/>
        <w:t>Pra sempre adorado é</w:t>
      </w:r>
      <w:r>
        <w:br/>
        <w:t xml:space="preserve">     C          G</w:t>
      </w:r>
      <w:r>
        <w:br/>
        <w:t>Pra sempre ele vive</w:t>
      </w:r>
      <w:r>
        <w:br/>
      </w:r>
      <w:r>
        <w:lastRenderedPageBreak/>
        <w:t xml:space="preserve">         Am7          F</w:t>
      </w:r>
      <w:r>
        <w:br/>
        <w:t>Ressuscitou, ressuscitou</w:t>
      </w:r>
      <w:r>
        <w:br/>
      </w:r>
      <w:r>
        <w:br/>
        <w:t xml:space="preserve">[Solo] C  G  Am7  F </w:t>
      </w:r>
      <w:r>
        <w:br/>
        <w:t xml:space="preserve">       C  G  Am7  F </w:t>
      </w:r>
      <w:r>
        <w:br/>
      </w:r>
      <w:r>
        <w:br/>
        <w:t>[Tab - Solo]</w:t>
      </w:r>
      <w:r>
        <w:br/>
      </w:r>
      <w:r>
        <w:br/>
        <w:t>E|------------------------------------------|</w:t>
      </w:r>
      <w:r>
        <w:br/>
        <w:t>B|------------------------------------------|</w:t>
      </w:r>
      <w:r>
        <w:br/>
        <w:t>G|-/10-10-10-10-9-9-9-9-9-9-9-9-7-7-7-7/----|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E|------------------------------------------|</w:t>
      </w:r>
      <w:r>
        <w:br/>
        <w:t>B|------------------------------------------|</w:t>
      </w:r>
      <w:r>
        <w:br/>
        <w:t>G|-10-10-10-10-9-9-9-9-9-9-9-9-7-7/10-10----|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E|------------------------------------------|</w:t>
      </w:r>
      <w:r>
        <w:br/>
        <w:t>B|------------------------------------------|</w:t>
      </w:r>
      <w:r>
        <w:br/>
        <w:t>G|-10-10-10-10-9-9-9-9-9-9~-7-7-9\-5--------|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E|------------------------------------------|</w:t>
      </w:r>
      <w:r>
        <w:br/>
        <w:t>B|-/13-13-15-15-17-17-17-17-17-17-17-17-17--|</w:t>
      </w:r>
      <w:r>
        <w:br/>
        <w:t>G|------------------------------------------|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>E|------------------------------------------|</w:t>
      </w:r>
      <w:r>
        <w:br/>
        <w:t>B|-17-18~-18~-18~-18~-----------------------|</w:t>
      </w:r>
      <w:r>
        <w:br/>
      </w:r>
      <w:r>
        <w:t>G|------------------------------------------|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 xml:space="preserve">[Final] C  G  Am7  F 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925B505" w14:textId="77777777" w:rsidR="005821F5" w:rsidRDefault="00000000">
      <w:r>
        <w:t>Seu Sangue</w:t>
      </w:r>
      <w:r>
        <w:br/>
        <w:t>Fernandinho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[Intro] F#m</w:t>
      </w:r>
      <w:r>
        <w:br/>
      </w:r>
      <w:r>
        <w:br/>
        <w:t>E|-12----------------12---------------------|</w:t>
      </w:r>
      <w:r>
        <w:br/>
        <w:t>B|----10-12------10-----10-12------10-------|</w:t>
      </w:r>
      <w:r>
        <w:br/>
        <w:t>G|----------9-11--------------9-11----------| (3x)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 xml:space="preserve">[Primeira Parte] </w:t>
      </w:r>
      <w:r>
        <w:br/>
      </w:r>
      <w:r>
        <w:br/>
        <w:t>A9           E</w:t>
      </w:r>
      <w:r>
        <w:br/>
        <w:t xml:space="preserve">  Seu sangue, Sua cruz</w:t>
      </w:r>
      <w:r>
        <w:br/>
        <w:t>F#m              D</w:t>
      </w:r>
      <w:r>
        <w:br/>
        <w:t xml:space="preserve">    Me levam de volta pra Deus</w:t>
      </w:r>
      <w:r>
        <w:br/>
      </w:r>
      <w:r>
        <w:lastRenderedPageBreak/>
        <w:t>A9           E</w:t>
      </w:r>
      <w:r>
        <w:br/>
        <w:t xml:space="preserve">   Sua morte,  Sua vida</w:t>
      </w:r>
      <w:r>
        <w:br/>
        <w:t xml:space="preserve">F#m           D  </w:t>
      </w:r>
      <w:r>
        <w:br/>
        <w:t xml:space="preserve">    As trevas,  ele já venceu</w:t>
      </w:r>
      <w:r>
        <w:br/>
      </w:r>
      <w:r>
        <w:br/>
        <w:t>E5             D5        E5            D5</w:t>
      </w:r>
      <w:r>
        <w:br/>
        <w:t xml:space="preserve">  Seu amor me conquistou,  sou eterno devedor</w:t>
      </w:r>
      <w:r>
        <w:br/>
      </w:r>
      <w:r>
        <w:br/>
        <w:t xml:space="preserve">[Segunda Parte] </w:t>
      </w:r>
      <w:r>
        <w:br/>
      </w:r>
      <w:r>
        <w:br/>
        <w:t>G              D</w:t>
      </w:r>
      <w:r>
        <w:br/>
        <w:t xml:space="preserve">  O véu se rasgou</w:t>
      </w:r>
      <w:r>
        <w:br/>
        <w:t xml:space="preserve">                    F#m</w:t>
      </w:r>
      <w:r>
        <w:br/>
        <w:t>Sua luz em mim brilhou</w:t>
      </w:r>
      <w:r>
        <w:br/>
        <w:t xml:space="preserve">                  E                  </w:t>
      </w:r>
      <w:r>
        <w:br/>
        <w:t xml:space="preserve">Sua glória me cobriu </w:t>
      </w:r>
      <w:r>
        <w:br/>
        <w:t xml:space="preserve">                      Bm  E</w:t>
      </w:r>
      <w:r>
        <w:br/>
        <w:t>Mais que vencedor eu sou</w:t>
      </w:r>
      <w:r>
        <w:br/>
        <w:t xml:space="preserve">                      Bm  E</w:t>
      </w:r>
      <w:r>
        <w:br/>
        <w:t>Mais que vencedor eu sou</w:t>
      </w:r>
      <w:r>
        <w:br/>
      </w:r>
      <w:r>
        <w:br/>
        <w:t xml:space="preserve">[Refrão] </w:t>
      </w:r>
      <w:r>
        <w:br/>
      </w:r>
      <w:r>
        <w:br/>
        <w:t xml:space="preserve">A9                            E </w:t>
      </w:r>
      <w:r>
        <w:br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 xml:space="preserve">A9                            E </w:t>
      </w:r>
      <w:r>
        <w:br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>[Solo] F#m</w:t>
      </w:r>
      <w:r>
        <w:br/>
      </w:r>
      <w:r>
        <w:br/>
        <w:t>E|-12----------------12---------------------|</w:t>
      </w:r>
      <w:r>
        <w:br/>
        <w:t>B|----10-12------10-----10-12------10-------|</w:t>
      </w:r>
      <w:r>
        <w:br/>
        <w:t xml:space="preserve">G|----------9-11--------------9-11----------| </w:t>
      </w:r>
      <w:r>
        <w:t>(2x)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 xml:space="preserve">[Primeira Parte] </w:t>
      </w:r>
      <w:r>
        <w:br/>
      </w:r>
      <w:r>
        <w:br/>
        <w:t>A9           E</w:t>
      </w:r>
      <w:r>
        <w:br/>
        <w:t xml:space="preserve">  Seu sangue, Sua cruz</w:t>
      </w:r>
      <w:r>
        <w:br/>
        <w:t>F#m              D</w:t>
      </w:r>
      <w:r>
        <w:br/>
        <w:t xml:space="preserve">    Me levam de volta pra Deus</w:t>
      </w:r>
      <w:r>
        <w:br/>
        <w:t>A9           E</w:t>
      </w:r>
      <w:r>
        <w:br/>
        <w:t xml:space="preserve">   Sua morte,  Sua vida</w:t>
      </w:r>
      <w:r>
        <w:br/>
        <w:t xml:space="preserve">F#m           D  </w:t>
      </w:r>
      <w:r>
        <w:br/>
        <w:t xml:space="preserve">    As trevas,  ele já venceu</w:t>
      </w:r>
      <w:r>
        <w:br/>
      </w:r>
      <w:r>
        <w:br/>
        <w:t>E5             D5        E5            D5</w:t>
      </w:r>
      <w:r>
        <w:br/>
        <w:t xml:space="preserve">  Seu amor me conquistou,  sou eterno devedor</w:t>
      </w:r>
      <w:r>
        <w:br/>
      </w:r>
      <w:r>
        <w:br/>
        <w:t xml:space="preserve">[Segunda Parte] </w:t>
      </w:r>
      <w:r>
        <w:br/>
      </w:r>
      <w:r>
        <w:br/>
        <w:t>G              D</w:t>
      </w:r>
      <w:r>
        <w:br/>
        <w:t xml:space="preserve">  O véu se rasgou</w:t>
      </w:r>
      <w:r>
        <w:br/>
        <w:t xml:space="preserve">                    F#m</w:t>
      </w:r>
      <w:r>
        <w:br/>
        <w:t>Sua luz em mim brilhou</w:t>
      </w:r>
      <w:r>
        <w:br/>
        <w:t xml:space="preserve">                  E                  </w:t>
      </w:r>
      <w:r>
        <w:br/>
        <w:t xml:space="preserve">Sua glória me cobriu </w:t>
      </w:r>
      <w:r>
        <w:br/>
        <w:t xml:space="preserve">                      Bm  E</w:t>
      </w:r>
      <w:r>
        <w:br/>
        <w:t>Mais que vencedor eu sou</w:t>
      </w:r>
      <w:r>
        <w:br/>
        <w:t xml:space="preserve">                      Bm  E</w:t>
      </w:r>
      <w:r>
        <w:br/>
        <w:t>Mais que vencedor eu sou</w:t>
      </w:r>
      <w:r>
        <w:br/>
      </w:r>
      <w:r>
        <w:br/>
        <w:t xml:space="preserve">[Refrão] </w:t>
      </w:r>
      <w:r>
        <w:br/>
      </w:r>
      <w:r>
        <w:br/>
        <w:t xml:space="preserve">A9                            E </w:t>
      </w:r>
      <w:r>
        <w:br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 xml:space="preserve">A9                            E </w:t>
      </w:r>
      <w:r>
        <w:br/>
      </w:r>
      <w:r>
        <w:lastRenderedPageBreak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 xml:space="preserve">A9                            E </w:t>
      </w:r>
      <w:r>
        <w:br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>[Ponte]</w:t>
      </w:r>
      <w:r>
        <w:br/>
      </w:r>
      <w:r>
        <w:br/>
        <w:t>E|-12p9-------------------------------------|</w:t>
      </w:r>
      <w:r>
        <w:br/>
        <w:t>B|------10----12p9--10------------10-9------|</w:t>
      </w:r>
      <w:r>
        <w:br/>
        <w:t>G|---------11----------11p9----11-----------|</w:t>
      </w:r>
      <w:r>
        <w:br/>
        <w:t>D|--------------------------12--------------|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  <w:t xml:space="preserve">A9                            E </w:t>
      </w:r>
      <w:r>
        <w:br/>
        <w:t xml:space="preserve">  Sei que na sala do trono está</w:t>
      </w:r>
      <w:r>
        <w:br/>
        <w:t xml:space="preserve">                 F#m</w:t>
      </w:r>
      <w:r>
        <w:br/>
        <w:t>Eu quero ir pra lá</w:t>
      </w:r>
      <w:r>
        <w:br/>
        <w:t xml:space="preserve">             D9 </w:t>
      </w:r>
      <w:r>
        <w:br/>
        <w:t>Pelo novo e vivo caminho</w:t>
      </w:r>
      <w:r>
        <w:br/>
      </w:r>
      <w:r>
        <w:br/>
        <w:t>[Final] F#m</w:t>
      </w:r>
      <w:r>
        <w:br/>
      </w:r>
      <w:r>
        <w:br/>
        <w:t>E|-12----------------12---------------------|</w:t>
      </w:r>
      <w:r>
        <w:br/>
        <w:t>B|----10-12------10-----10-12------10-------|</w:t>
      </w:r>
      <w:r>
        <w:br/>
        <w:t>G|----------9-11--------------9-11----------| (2x)</w:t>
      </w:r>
      <w:r>
        <w:br/>
        <w:t>D|------------------------------------------|</w:t>
      </w:r>
      <w:r>
        <w:br/>
        <w:t>A|------------------------------------------|</w:t>
      </w:r>
      <w:r>
        <w:br/>
        <w:t>E|------------------------------------------|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69E76FA" w14:textId="77777777" w:rsidR="005821F5" w:rsidRDefault="00000000">
      <w:r>
        <w:t>Vim Para Adorar-Te</w:t>
      </w:r>
      <w:r>
        <w:br/>
        <w:t>Adoração e Adoradores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E </w:t>
      </w:r>
      <w:r>
        <w:br/>
      </w:r>
      <w:r>
        <w:br/>
      </w:r>
      <w:r>
        <w:br/>
      </w:r>
      <w:r>
        <w:br/>
      </w:r>
      <w:r>
        <w:br/>
        <w:t>[Intro] E5  B4  F#m7(11)/C#  A9</w:t>
      </w:r>
      <w:r>
        <w:br/>
        <w:t xml:space="preserve">        E5  B4  F#m7(11)/C#  A9</w:t>
      </w:r>
      <w:r>
        <w:br/>
      </w:r>
      <w:r>
        <w:br/>
        <w:t>[Primeira Parte]</w:t>
      </w:r>
      <w:r>
        <w:br/>
      </w:r>
      <w:r>
        <w:br/>
        <w:t xml:space="preserve"> E5     B4  </w:t>
      </w:r>
      <w:r>
        <w:br/>
        <w:t>Luz do mundo</w:t>
      </w:r>
      <w:r>
        <w:br/>
        <w:t xml:space="preserve">  F#m7(11)/C#  A9</w:t>
      </w:r>
      <w:r>
        <w:br/>
        <w:t>Viestes à     Terra</w:t>
      </w:r>
      <w:r>
        <w:br/>
        <w:t xml:space="preserve">  E9          B4</w:t>
      </w:r>
      <w:r>
        <w:br/>
        <w:t>Pra que eu pudesse</w:t>
      </w:r>
      <w:r>
        <w:br/>
        <w:t xml:space="preserve"> A9</w:t>
      </w:r>
      <w:r>
        <w:br/>
        <w:t>Te ver</w:t>
      </w:r>
      <w:r>
        <w:br/>
        <w:t xml:space="preserve"> E5    B4</w:t>
      </w:r>
      <w:r>
        <w:br/>
        <w:t>Tua beleza me</w:t>
      </w:r>
      <w:r>
        <w:br/>
        <w:t xml:space="preserve"> F#m7(11)/C#     A9</w:t>
      </w:r>
      <w:r>
        <w:br/>
        <w:t>Leva a       adorar-te</w:t>
      </w:r>
      <w:r>
        <w:br/>
        <w:t xml:space="preserve">  E5      B4      </w:t>
      </w:r>
      <w:r>
        <w:br/>
        <w:t>Quero contigo</w:t>
      </w:r>
      <w:r>
        <w:br/>
        <w:t xml:space="preserve"> A9</w:t>
      </w:r>
      <w:r>
        <w:br/>
        <w:t>Viver</w:t>
      </w:r>
      <w:r>
        <w:br/>
      </w:r>
      <w:r>
        <w:br/>
        <w:t>[Refrão]</w:t>
      </w:r>
      <w:r>
        <w:br/>
      </w:r>
      <w:r>
        <w:br/>
        <w:t xml:space="preserve">             E5</w:t>
      </w:r>
      <w:r>
        <w:br/>
        <w:t>Vim para adorar-te</w:t>
      </w:r>
      <w:r>
        <w:br/>
        <w:t xml:space="preserve">               B4</w:t>
      </w:r>
      <w:r>
        <w:br/>
      </w:r>
      <w:r>
        <w:lastRenderedPageBreak/>
        <w:t>Vim para prostrar-me</w:t>
      </w:r>
      <w:r>
        <w:br/>
        <w:t xml:space="preserve">            E/G#           A9</w:t>
      </w:r>
      <w:r>
        <w:br/>
        <w:t>Vim para dizer que és meu Deus</w:t>
      </w:r>
      <w:r>
        <w:br/>
        <w:t xml:space="preserve">                E5</w:t>
      </w:r>
      <w:r>
        <w:br/>
        <w:t>És totalmente amável</w:t>
      </w:r>
      <w:r>
        <w:br/>
        <w:t xml:space="preserve">            B4</w:t>
      </w:r>
      <w:r>
        <w:br/>
        <w:t>Totalmente digno</w:t>
      </w:r>
      <w:r>
        <w:br/>
        <w:t xml:space="preserve">            E/G#      A9</w:t>
      </w:r>
      <w:r>
        <w:br/>
        <w:t>Tão maravilhoso para mim</w:t>
      </w:r>
      <w:r>
        <w:br/>
      </w:r>
      <w:r>
        <w:br/>
        <w:t>[Segunda Parte]</w:t>
      </w:r>
      <w:r>
        <w:br/>
      </w:r>
      <w:r>
        <w:br/>
        <w:t xml:space="preserve">E5      B4      </w:t>
      </w:r>
      <w:r>
        <w:br/>
        <w:t>Eterno rei</w:t>
      </w:r>
      <w:r>
        <w:br/>
        <w:t xml:space="preserve">     F#m7(11)/C#    A9</w:t>
      </w:r>
      <w:r>
        <w:br/>
        <w:t>Exaltado nas     alturas</w:t>
      </w:r>
      <w:r>
        <w:br/>
        <w:t xml:space="preserve">  E5 B4   A9</w:t>
      </w:r>
      <w:r>
        <w:br/>
        <w:t>Glorioso nos céus</w:t>
      </w:r>
      <w:r>
        <w:br/>
        <w:t xml:space="preserve"> E5       B4       </w:t>
      </w:r>
      <w:r>
        <w:br/>
        <w:t>Humilde vieste</w:t>
      </w:r>
      <w:r>
        <w:br/>
        <w:t xml:space="preserve">   F#m7(11)/C#  A9</w:t>
      </w:r>
      <w:r>
        <w:br/>
        <w:t>À terra que  criaste</w:t>
      </w:r>
      <w:r>
        <w:br/>
        <w:t xml:space="preserve"> E5       B4    </w:t>
      </w:r>
      <w:r>
        <w:br/>
        <w:t>Por amor pobre</w:t>
      </w:r>
      <w:r>
        <w:br/>
        <w:t xml:space="preserve">    A9  </w:t>
      </w:r>
      <w:r>
        <w:br/>
        <w:t>Se fez</w:t>
      </w:r>
      <w:r>
        <w:br/>
      </w:r>
      <w:r>
        <w:br/>
        <w:t>[Refrão]</w:t>
      </w:r>
      <w:r>
        <w:br/>
      </w:r>
      <w:r>
        <w:br/>
        <w:t xml:space="preserve">             E5</w:t>
      </w:r>
      <w:r>
        <w:br/>
        <w:t>Vim para adorar-te</w:t>
      </w:r>
      <w:r>
        <w:br/>
        <w:t xml:space="preserve">               B4</w:t>
      </w:r>
      <w:r>
        <w:br/>
        <w:t>Vim para prostrar-me</w:t>
      </w:r>
      <w:r>
        <w:br/>
        <w:t xml:space="preserve">            E/G#           A9</w:t>
      </w:r>
      <w:r>
        <w:br/>
        <w:t>Vim para dizer que és meu Deus</w:t>
      </w:r>
      <w:r>
        <w:br/>
        <w:t xml:space="preserve">                E5</w:t>
      </w:r>
      <w:r>
        <w:br/>
        <w:t>És totalmente amável</w:t>
      </w:r>
      <w:r>
        <w:br/>
        <w:t xml:space="preserve">            B4</w:t>
      </w:r>
      <w:r>
        <w:br/>
        <w:t>Totalmente digno</w:t>
      </w:r>
      <w:r>
        <w:br/>
        <w:t xml:space="preserve">            E/G#      A9</w:t>
      </w:r>
      <w:r>
        <w:br/>
        <w:t>Tão maravilhoso para mim</w:t>
      </w:r>
      <w:r>
        <w:br/>
      </w:r>
      <w:r>
        <w:br/>
        <w:t>[Ponte]</w:t>
      </w:r>
      <w:r>
        <w:br/>
      </w:r>
      <w:r>
        <w:br/>
        <w:t xml:space="preserve">    B4    E/G#  A9</w:t>
      </w:r>
      <w:r>
        <w:br/>
        <w:t>Eu nunca saberei  o preço</w:t>
      </w:r>
      <w:r>
        <w:br/>
        <w:t xml:space="preserve">     B4     E/G#   A9</w:t>
      </w:r>
      <w:r>
        <w:br/>
        <w:t>Dos meus pecados lá  na cruz</w:t>
      </w:r>
      <w:r>
        <w:br/>
      </w:r>
      <w:r>
        <w:br/>
        <w:t xml:space="preserve">    B4    E/G#  A9</w:t>
      </w:r>
      <w:r>
        <w:br/>
        <w:t>Eu nunca saberei  o preço</w:t>
      </w:r>
      <w:r>
        <w:br/>
        <w:t xml:space="preserve">     B4     E/G#   A9</w:t>
      </w:r>
      <w:r>
        <w:br/>
        <w:t>Dos meus pecados lá  na cruz</w:t>
      </w:r>
      <w:r>
        <w:br/>
      </w:r>
      <w:r>
        <w:br/>
        <w:t xml:space="preserve">    B4    E/G#  A9</w:t>
      </w:r>
      <w:r>
        <w:br/>
        <w:t>Eu nunca saberei  o preço</w:t>
      </w:r>
      <w:r>
        <w:br/>
        <w:t xml:space="preserve">     B4     E/G#   A9</w:t>
      </w:r>
      <w:r>
        <w:br/>
        <w:t>Dos meus pecados lá  na cruz</w:t>
      </w:r>
      <w:r>
        <w:br/>
      </w:r>
      <w:r>
        <w:br/>
        <w:t xml:space="preserve">    B4    E/G#  A9</w:t>
      </w:r>
      <w:r>
        <w:br/>
        <w:t>Eu nunca saberei  o preço</w:t>
      </w:r>
      <w:r>
        <w:br/>
        <w:t xml:space="preserve">     B4     E/G#   A9</w:t>
      </w:r>
      <w:r>
        <w:br/>
        <w:t>Dos meus pecados lá  na cruz</w:t>
      </w:r>
      <w:r>
        <w:br/>
      </w:r>
      <w:r>
        <w:br/>
        <w:t>[Refrão]</w:t>
      </w:r>
      <w:r>
        <w:br/>
      </w:r>
      <w:r>
        <w:br/>
        <w:t xml:space="preserve">             E5</w:t>
      </w:r>
      <w:r>
        <w:br/>
        <w:t>Vim para adorar-te</w:t>
      </w:r>
      <w:r>
        <w:br/>
        <w:t xml:space="preserve">               B4</w:t>
      </w:r>
      <w:r>
        <w:br/>
        <w:t>Vim para prostrar-me</w:t>
      </w:r>
      <w:r>
        <w:br/>
        <w:t xml:space="preserve">            E/G#           A9</w:t>
      </w:r>
      <w:r>
        <w:br/>
        <w:t>Vim para dizer que és meu Deus</w:t>
      </w:r>
      <w:r>
        <w:br/>
        <w:t xml:space="preserve">                E5</w:t>
      </w:r>
      <w:r>
        <w:br/>
        <w:t>És totalmente amável</w:t>
      </w:r>
      <w:r>
        <w:br/>
        <w:t xml:space="preserve">            B4</w:t>
      </w:r>
      <w:r>
        <w:br/>
        <w:t>Totalmente digno</w:t>
      </w:r>
      <w:r>
        <w:br/>
        <w:t xml:space="preserve">            E/G#      A9 </w:t>
      </w:r>
      <w:r>
        <w:br/>
        <w:t>Tão maravilhoso para mim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8473FD1" w14:textId="77777777" w:rsidR="005821F5" w:rsidRDefault="00000000">
      <w:r>
        <w:t>Oferta Agradável a Ti</w:t>
      </w:r>
      <w:r>
        <w:br/>
        <w:t>Cassiane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Eb </w:t>
      </w:r>
      <w:r>
        <w:br/>
      </w:r>
      <w:r>
        <w:br/>
      </w:r>
      <w:r>
        <w:br/>
      </w:r>
      <w:r>
        <w:br/>
      </w:r>
      <w:r>
        <w:br/>
        <w:t>[Intro] Ab  Bb  Bb9  Eb  Cm</w:t>
      </w:r>
      <w:r>
        <w:br/>
        <w:t xml:space="preserve">        Ab  Bb  Eb  Bb7</w:t>
      </w:r>
      <w:r>
        <w:br/>
      </w:r>
      <w:r>
        <w:br/>
        <w:t xml:space="preserve">[Primeira Parte] </w:t>
      </w:r>
      <w:r>
        <w:br/>
      </w:r>
      <w:r>
        <w:br/>
        <w:t xml:space="preserve">   Eb    Bb/D       Cm7 </w:t>
      </w:r>
      <w:r>
        <w:br/>
        <w:t>A tua palavra escondi</w:t>
      </w:r>
      <w:r>
        <w:br/>
        <w:t xml:space="preserve">    Ab               Bb</w:t>
      </w:r>
      <w:r>
        <w:br/>
        <w:t>Guardada no meu coração</w:t>
      </w:r>
      <w:r>
        <w:br/>
        <w:t xml:space="preserve">    G7                   Cm7    F</w:t>
      </w:r>
      <w:r>
        <w:br/>
        <w:t>Pra eu não pecar contra ti, Senhor</w:t>
      </w:r>
      <w:r>
        <w:br/>
        <w:t xml:space="preserve">   Fm               Bb</w:t>
      </w:r>
      <w:r>
        <w:br/>
        <w:t>A tua palavra escondi</w:t>
      </w:r>
      <w:r>
        <w:br/>
      </w:r>
      <w:r>
        <w:br/>
        <w:t xml:space="preserve">        Eb        Bb/D     Cm7</w:t>
      </w:r>
      <w:r>
        <w:br/>
        <w:t>Minhas vestes no sangue lavei</w:t>
      </w:r>
      <w:r>
        <w:br/>
        <w:t xml:space="preserve">   Ab               Bb</w:t>
      </w:r>
      <w:r>
        <w:br/>
        <w:t>E das tuas águas bebi</w:t>
      </w:r>
      <w:r>
        <w:br/>
        <w:t xml:space="preserve">     G                  Cm7     F</w:t>
      </w:r>
      <w:r>
        <w:br/>
        <w:t>Pra ser uma oferta agradável a ti</w:t>
      </w:r>
      <w:r>
        <w:br/>
        <w:t xml:space="preserve">       Fm     Bb       Eb</w:t>
      </w:r>
      <w:r>
        <w:br/>
        <w:t>Minha vida a ti consagrei</w:t>
      </w:r>
      <w:r>
        <w:br/>
      </w:r>
      <w:r>
        <w:br/>
        <w:t xml:space="preserve">[Refrão] </w:t>
      </w:r>
      <w:r>
        <w:br/>
      </w:r>
      <w:r>
        <w:br/>
        <w:t xml:space="preserve">      Bb       Bb/Ab       Eb</w:t>
      </w:r>
      <w:r>
        <w:br/>
        <w:t>Meus dons e talentos são pra te servir</w:t>
      </w:r>
      <w:r>
        <w:br/>
        <w:t xml:space="preserve">     Bb             B° Cm</w:t>
      </w:r>
      <w:r>
        <w:br/>
        <w:t>Meu dons preciosos são    teus</w:t>
      </w:r>
      <w:r>
        <w:br/>
        <w:t xml:space="preserve">     Fm     Eb/G         C4       C</w:t>
      </w:r>
      <w:r>
        <w:br/>
      </w:r>
      <w:r>
        <w:t>Não vejo razão na minha vida sem ti</w:t>
      </w:r>
      <w:r>
        <w:br/>
        <w:t xml:space="preserve">   Fm         Ab        Bb</w:t>
      </w:r>
      <w:r>
        <w:br/>
        <w:t>Tu és meu Senhor e meu Deus</w:t>
      </w:r>
      <w:r>
        <w:br/>
      </w:r>
      <w:r>
        <w:br/>
        <w:t xml:space="preserve">   Bb       Bb/Ab  Eb</w:t>
      </w:r>
      <w:r>
        <w:br/>
        <w:t>Assim como fogo refina o ouro</w:t>
      </w:r>
      <w:r>
        <w:br/>
        <w:t xml:space="preserve">     Bb              B°  Cm</w:t>
      </w:r>
      <w:r>
        <w:br/>
        <w:t>Vem tua obra em mim completar</w:t>
      </w:r>
      <w:r>
        <w:br/>
        <w:t xml:space="preserve">  Fm       Eb/G  C4    C</w:t>
      </w:r>
      <w:r>
        <w:br/>
        <w:t>Até que o mundo possa ver</w:t>
      </w:r>
      <w:r>
        <w:br/>
        <w:t xml:space="preserve">      Ab           Bb        Eb</w:t>
      </w:r>
      <w:r>
        <w:br/>
        <w:t>Tua glória em meu rosto brilhar</w:t>
      </w:r>
      <w:r>
        <w:br/>
      </w:r>
      <w:r>
        <w:br/>
        <w:t xml:space="preserve">[Primeira Parte] </w:t>
      </w:r>
      <w:r>
        <w:br/>
      </w:r>
      <w:r>
        <w:br/>
        <w:t xml:space="preserve">   Eb    Bb/D       Cm7 </w:t>
      </w:r>
      <w:r>
        <w:br/>
        <w:t>A tua palavra escondi</w:t>
      </w:r>
      <w:r>
        <w:br/>
        <w:t xml:space="preserve">    Ab               Bb</w:t>
      </w:r>
      <w:r>
        <w:br/>
        <w:t>Guardada no meu coração</w:t>
      </w:r>
      <w:r>
        <w:br/>
        <w:t xml:space="preserve">    G                    Cm7    F</w:t>
      </w:r>
      <w:r>
        <w:br/>
        <w:t>Pra eu não pecar contra ti, Senhor</w:t>
      </w:r>
      <w:r>
        <w:br/>
        <w:t xml:space="preserve">   Fm               Bb</w:t>
      </w:r>
      <w:r>
        <w:br/>
        <w:t>A tua palavra escondi</w:t>
      </w:r>
      <w:r>
        <w:br/>
      </w:r>
      <w:r>
        <w:br/>
        <w:t xml:space="preserve">        Eb        Bb/D     Cm7</w:t>
      </w:r>
      <w:r>
        <w:br/>
        <w:t>Minhas vestes no sangue lavei</w:t>
      </w:r>
      <w:r>
        <w:br/>
        <w:t xml:space="preserve">   Ab               Bb</w:t>
      </w:r>
      <w:r>
        <w:br/>
        <w:t>E das tuas águas bebi</w:t>
      </w:r>
      <w:r>
        <w:br/>
        <w:t xml:space="preserve">     G                  Cm7     F</w:t>
      </w:r>
      <w:r>
        <w:br/>
        <w:t>Pra ser uma oferta agradável a ti</w:t>
      </w:r>
      <w:r>
        <w:br/>
        <w:t xml:space="preserve">       Fm     Bb       Eb</w:t>
      </w:r>
      <w:r>
        <w:br/>
        <w:t>Minha vida a ti consagrei</w:t>
      </w:r>
      <w:r>
        <w:br/>
      </w:r>
      <w:r>
        <w:br/>
        <w:t xml:space="preserve">[Refrão] </w:t>
      </w:r>
      <w:r>
        <w:br/>
      </w:r>
      <w:r>
        <w:br/>
        <w:t xml:space="preserve">      Bb       Bb/Ab       Eb</w:t>
      </w:r>
      <w:r>
        <w:br/>
        <w:t>Meus dons e talentos são pra te servir</w:t>
      </w:r>
      <w:r>
        <w:br/>
        <w:t xml:space="preserve">     Bb             B° Cm</w:t>
      </w:r>
      <w:r>
        <w:br/>
        <w:t>Meu dons preciosos são    teus</w:t>
      </w:r>
      <w:r>
        <w:br/>
        <w:t xml:space="preserve">     Fm     Eb/G         C4       C</w:t>
      </w:r>
      <w:r>
        <w:br/>
        <w:t>Não vejo razão na minha vida sem ti</w:t>
      </w:r>
      <w:r>
        <w:br/>
        <w:t xml:space="preserve">   Fm         Ab        Bb</w:t>
      </w:r>
      <w:r>
        <w:br/>
        <w:t>Tu és meu Senhor e meu Deus</w:t>
      </w:r>
      <w:r>
        <w:br/>
      </w:r>
      <w:r>
        <w:lastRenderedPageBreak/>
        <w:br/>
        <w:t xml:space="preserve">   Bb       Bb/Ab  Eb</w:t>
      </w:r>
      <w:r>
        <w:br/>
        <w:t>Assim como fogo refina o ouro</w:t>
      </w:r>
      <w:r>
        <w:br/>
        <w:t xml:space="preserve">     Bb              B°  Cm</w:t>
      </w:r>
      <w:r>
        <w:br/>
        <w:t>Vem tua obra em mim completar</w:t>
      </w:r>
      <w:r>
        <w:br/>
        <w:t xml:space="preserve">  Fm       Eb/G  C4    C</w:t>
      </w:r>
      <w:r>
        <w:br/>
        <w:t>Até que o mundo possa ver</w:t>
      </w:r>
      <w:r>
        <w:br/>
        <w:t xml:space="preserve">      Ab           Bb     Eb</w:t>
      </w:r>
      <w:r>
        <w:br/>
        <w:t>Tua glória em meu rosto brilhar</w:t>
      </w:r>
      <w:r>
        <w:br/>
      </w:r>
      <w:r>
        <w:br/>
        <w:t xml:space="preserve">  Fm       Eb/G  C4    C</w:t>
      </w:r>
      <w:r>
        <w:br/>
        <w:t>Até que o mundo possa ver</w:t>
      </w:r>
      <w:r>
        <w:br/>
        <w:t xml:space="preserve">      Ab           Bb     Eb</w:t>
      </w:r>
      <w:r>
        <w:br/>
        <w:t>Tua glória em meu rosto brilhar</w:t>
      </w:r>
      <w:r>
        <w:br/>
        <w:t xml:space="preserve">  Fm       Eb/G  C4    C</w:t>
      </w:r>
      <w:r>
        <w:br/>
        <w:t>Até que o mundo possa ver</w:t>
      </w:r>
      <w:r>
        <w:br/>
        <w:t xml:space="preserve">      Ab           Bb     Eb</w:t>
      </w:r>
      <w:r>
        <w:br/>
        <w:t>Tua glória em meu rosto brilhar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0681D74" w14:textId="77777777" w:rsidR="005821F5" w:rsidRDefault="00000000">
      <w:r>
        <w:t>Castelo Forte</w:t>
      </w:r>
      <w:r>
        <w:br/>
        <w:t>Hinário Presbiteriano Novo Cântico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C </w:t>
      </w:r>
      <w:r>
        <w:br/>
      </w:r>
      <w:r>
        <w:br/>
      </w:r>
      <w:r>
        <w:br/>
      </w:r>
      <w:r>
        <w:br/>
      </w:r>
      <w:r>
        <w:br/>
        <w:t>[Intro]  C  G  C  Am  Dm  G  C</w:t>
      </w:r>
      <w:r>
        <w:br/>
      </w:r>
      <w:r>
        <w:br/>
        <w:t>C       G       F     C   Am</w:t>
      </w:r>
      <w:r>
        <w:br/>
        <w:t>Castelo forte é nosso Deus</w:t>
      </w:r>
      <w:r>
        <w:br/>
      </w:r>
      <w:r>
        <w:t xml:space="preserve">  Dm     G       C</w:t>
      </w:r>
      <w:r>
        <w:br/>
        <w:t>Espada e bom escudo!</w:t>
      </w:r>
      <w:r>
        <w:br/>
        <w:t xml:space="preserve">          G     F        C   Am</w:t>
      </w:r>
      <w:r>
        <w:br/>
        <w:t>Com seu poder defende os seus</w:t>
      </w:r>
      <w:r>
        <w:br/>
        <w:t xml:space="preserve">   Dm    G        C</w:t>
      </w:r>
      <w:r>
        <w:br/>
        <w:t>Em todo transe agudo</w:t>
      </w:r>
      <w:r>
        <w:br/>
        <w:t xml:space="preserve">    G           C</w:t>
      </w:r>
      <w:r>
        <w:br/>
        <w:t>Com fúria pertinaz</w:t>
      </w:r>
      <w:r>
        <w:br/>
        <w:t xml:space="preserve">    G         C</w:t>
      </w:r>
      <w:r>
        <w:br/>
        <w:t>Persegue Satanás</w:t>
      </w:r>
      <w:r>
        <w:br/>
        <w:t xml:space="preserve">    F        C</w:t>
      </w:r>
      <w:r>
        <w:br/>
        <w:t>Com ânimo cruel!</w:t>
      </w:r>
      <w:r>
        <w:br/>
        <w:t xml:space="preserve">    F                E</w:t>
      </w:r>
      <w:r>
        <w:br/>
        <w:t>Mui forte é o Deus fiel</w:t>
      </w:r>
      <w:r>
        <w:br/>
        <w:t xml:space="preserve">  G                C</w:t>
      </w:r>
      <w:r>
        <w:br/>
        <w:t>Igual não há na terra</w:t>
      </w:r>
      <w:r>
        <w:br/>
      </w:r>
      <w:r>
        <w:br/>
        <w:t>C       G        F     C  Am</w:t>
      </w:r>
      <w:r>
        <w:br/>
        <w:t>A força do homem nada faz</w:t>
      </w:r>
      <w:r>
        <w:br/>
        <w:t xml:space="preserve">  Dm       G       C</w:t>
      </w:r>
      <w:r>
        <w:br/>
        <w:t>Sozinho está perdido!</w:t>
      </w:r>
      <w:r>
        <w:br/>
        <w:t xml:space="preserve">          G       F     C   Am</w:t>
      </w:r>
      <w:r>
        <w:br/>
        <w:t>Mas nosso Deus socorro traz</w:t>
      </w:r>
      <w:r>
        <w:br/>
        <w:t xml:space="preserve">   Dm         G     C</w:t>
      </w:r>
      <w:r>
        <w:br/>
        <w:t>Em seu Filho escolhido</w:t>
      </w:r>
      <w:r>
        <w:br/>
        <w:t xml:space="preserve">  G               C</w:t>
      </w:r>
      <w:r>
        <w:br/>
        <w:t>Sabeis quem é? Jesus</w:t>
      </w:r>
      <w:r>
        <w:br/>
        <w:t xml:space="preserve">   G             C</w:t>
      </w:r>
      <w:r>
        <w:br/>
        <w:t>O que venceu na cruz</w:t>
      </w:r>
      <w:r>
        <w:br/>
        <w:t xml:space="preserve">   F          C</w:t>
      </w:r>
      <w:r>
        <w:br/>
        <w:t>Senhor dos altos céus</w:t>
      </w:r>
      <w:r>
        <w:br/>
        <w:t xml:space="preserve">  F               E</w:t>
      </w:r>
      <w:r>
        <w:br/>
        <w:t>E sendo o próprio Deus</w:t>
      </w:r>
      <w:r>
        <w:br/>
        <w:t xml:space="preserve">   G           C</w:t>
      </w:r>
      <w:r>
        <w:br/>
        <w:t>Triunfa na batalha</w:t>
      </w:r>
      <w:r>
        <w:br/>
      </w:r>
      <w:r>
        <w:br/>
        <w:t>C        G        F   C Am</w:t>
      </w:r>
      <w:r>
        <w:br/>
        <w:t>Se nos quisessem devorar</w:t>
      </w:r>
      <w:r>
        <w:br/>
        <w:t xml:space="preserve">     Dm          G              C</w:t>
      </w:r>
      <w:r>
        <w:br/>
        <w:t>Demônios não contados</w:t>
      </w:r>
      <w:r>
        <w:br/>
        <w:t xml:space="preserve">         G    F     C  Am</w:t>
      </w:r>
      <w:r>
        <w:br/>
        <w:t>Não nos iriam derrotar</w:t>
      </w:r>
      <w:r>
        <w:br/>
        <w:t xml:space="preserve">     Dm     G       C</w:t>
      </w:r>
      <w:r>
        <w:br/>
      </w:r>
      <w:r>
        <w:lastRenderedPageBreak/>
        <w:t>Nem ver-nos assustados</w:t>
      </w:r>
      <w:r>
        <w:br/>
        <w:t xml:space="preserve">    G           C</w:t>
      </w:r>
      <w:r>
        <w:br/>
        <w:t>O príncipe do mal</w:t>
      </w:r>
      <w:r>
        <w:br/>
        <w:t xml:space="preserve">     G              C</w:t>
      </w:r>
      <w:r>
        <w:br/>
        <w:t>Com seu plano infernal</w:t>
      </w:r>
      <w:r>
        <w:br/>
        <w:t xml:space="preserve">   F            C</w:t>
      </w:r>
      <w:r>
        <w:br/>
        <w:t>Já condenado está!</w:t>
      </w:r>
      <w:r>
        <w:br/>
        <w:t xml:space="preserve">    F       E</w:t>
      </w:r>
      <w:r>
        <w:br/>
        <w:t>Vencido cairá</w:t>
      </w:r>
      <w:r>
        <w:br/>
        <w:t xml:space="preserve">    G          C</w:t>
      </w:r>
      <w:r>
        <w:br/>
        <w:t>Por uma só palavra</w:t>
      </w:r>
      <w:r>
        <w:br/>
      </w:r>
      <w:r>
        <w:br/>
        <w:t>C         G     F   C  Am</w:t>
      </w:r>
      <w:r>
        <w:br/>
        <w:t>De Deus o verbo ficará</w:t>
      </w:r>
      <w:r>
        <w:br/>
        <w:t xml:space="preserve">  Dm    G        C</w:t>
      </w:r>
      <w:r>
        <w:br/>
        <w:t>Sabemos com certeza</w:t>
      </w:r>
      <w:r>
        <w:br/>
        <w:t>C      G     F     C Am</w:t>
      </w:r>
      <w:r>
        <w:br/>
        <w:t>E nada nos assustará</w:t>
      </w:r>
      <w:r>
        <w:br/>
        <w:t xml:space="preserve">    Dm     G        C</w:t>
      </w:r>
      <w:r>
        <w:br/>
        <w:t>Com Cristo por defesa!</w:t>
      </w:r>
      <w:r>
        <w:br/>
        <w:t xml:space="preserve">   G           C</w:t>
      </w:r>
      <w:r>
        <w:br/>
        <w:t>Se temos de perder</w:t>
      </w:r>
      <w:r>
        <w:br/>
        <w:t xml:space="preserve">  G               C</w:t>
      </w:r>
      <w:r>
        <w:br/>
        <w:t>Família, bens, prazer!</w:t>
      </w:r>
      <w:r>
        <w:br/>
        <w:t xml:space="preserve">   F          C</w:t>
      </w:r>
      <w:r>
        <w:br/>
        <w:t>Se tudo se acabar</w:t>
      </w:r>
      <w:r>
        <w:br/>
        <w:t xml:space="preserve">    F              E</w:t>
      </w:r>
      <w:r>
        <w:br/>
        <w:t>E a morte enfim chegar</w:t>
      </w:r>
      <w:r>
        <w:br/>
        <w:t>G             F C</w:t>
      </w:r>
      <w:r>
        <w:br/>
        <w:t>Com ele reinaremos!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053EAD88" w14:textId="77777777" w:rsidR="005821F5" w:rsidRDefault="00000000">
      <w:r>
        <w:t>Que Ele Cresça</w:t>
      </w:r>
      <w:r>
        <w:br/>
        <w:t>Deigma Marques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D </w:t>
      </w:r>
      <w:r>
        <w:br/>
      </w:r>
      <w:r>
        <w:br/>
      </w:r>
      <w:r>
        <w:br/>
      </w:r>
      <w:r>
        <w:br/>
      </w:r>
      <w:r>
        <w:br/>
        <w:t>[Intro] D  D9  G</w:t>
      </w:r>
      <w:r>
        <w:br/>
        <w:t xml:space="preserve">        D  D9  G </w:t>
      </w:r>
      <w:r>
        <w:br/>
      </w:r>
      <w:r>
        <w:br/>
        <w:t>[Primeira Parte]</w:t>
      </w:r>
      <w:r>
        <w:br/>
      </w:r>
      <w:r>
        <w:br/>
        <w:t xml:space="preserve"> D   D9     G</w:t>
      </w:r>
      <w:r>
        <w:br/>
        <w:t>Mais    de Ti</w:t>
      </w:r>
      <w:r>
        <w:br/>
        <w:t xml:space="preserve"> D   D9     G</w:t>
      </w:r>
      <w:r>
        <w:br/>
        <w:t>Mais    de Ti</w:t>
      </w:r>
      <w:r>
        <w:br/>
        <w:t xml:space="preserve">         Bm   A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  <w:t xml:space="preserve">         Bm    A/C#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</w:r>
      <w:r>
        <w:br/>
        <w:t xml:space="preserve"> D  D9     G</w:t>
      </w:r>
      <w:r>
        <w:br/>
        <w:t>Mais   de Ti</w:t>
      </w:r>
      <w:r>
        <w:br/>
        <w:t xml:space="preserve"> D  D9     G</w:t>
      </w:r>
      <w:r>
        <w:br/>
        <w:t>Mais   de Ti</w:t>
      </w:r>
      <w:r>
        <w:br/>
        <w:t xml:space="preserve">         Bm   A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  <w:t xml:space="preserve">         Bm    A/C#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</w:r>
      <w:r>
        <w:br/>
        <w:t>[Refrão]</w:t>
      </w:r>
      <w:r>
        <w:br/>
      </w:r>
      <w:r>
        <w:br/>
        <w:t xml:space="preserve">          Em</w:t>
      </w:r>
      <w:r>
        <w:br/>
        <w:t>Que Ele cresça</w:t>
      </w:r>
      <w:r>
        <w:br/>
      </w:r>
      <w:r>
        <w:lastRenderedPageBreak/>
        <w:t xml:space="preserve">          G</w:t>
      </w:r>
      <w:r>
        <w:br/>
        <w:t>E eu diminua</w:t>
      </w:r>
      <w:r>
        <w:br/>
        <w:t xml:space="preserve">            Bm</w:t>
      </w:r>
      <w:r>
        <w:br/>
        <w:t>Que Ele apareça</w:t>
      </w:r>
      <w:r>
        <w:br/>
        <w:t xml:space="preserve">              A</w:t>
      </w:r>
      <w:r>
        <w:br/>
        <w:t>E eu me constranja</w:t>
      </w:r>
      <w:r>
        <w:br/>
        <w:t xml:space="preserve">            Em</w:t>
      </w:r>
      <w:r>
        <w:br/>
        <w:t>Com a Sua glória</w:t>
      </w:r>
      <w:r>
        <w:br/>
        <w:t xml:space="preserve">          D/F#  G</w:t>
      </w:r>
      <w:r>
        <w:br/>
        <w:t>E todo o seu  amor</w:t>
      </w:r>
      <w:r>
        <w:br/>
        <w:t xml:space="preserve">               Bm</w:t>
      </w:r>
      <w:r>
        <w:br/>
        <w:t>Infinita humildade</w:t>
      </w:r>
      <w:r>
        <w:br/>
        <w:t xml:space="preserve">          A</w:t>
      </w:r>
      <w:r>
        <w:br/>
        <w:t>Servo de todos os irmãos</w:t>
      </w:r>
      <w:r>
        <w:br/>
      </w:r>
      <w:r>
        <w:br/>
        <w:t>[Primeira Parte]</w:t>
      </w:r>
      <w:r>
        <w:br/>
      </w:r>
      <w:r>
        <w:br/>
        <w:t xml:space="preserve"> D   D9     G</w:t>
      </w:r>
      <w:r>
        <w:br/>
        <w:t>Mais    de Ti</w:t>
      </w:r>
      <w:r>
        <w:br/>
        <w:t xml:space="preserve"> D   D9     G</w:t>
      </w:r>
      <w:r>
        <w:br/>
        <w:t>Mais    de Ti</w:t>
      </w:r>
      <w:r>
        <w:br/>
        <w:t xml:space="preserve">         Bm   A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  <w:t xml:space="preserve">         Bm    A/C#</w:t>
      </w:r>
      <w:r>
        <w:br/>
        <w:t>E menos de mim</w:t>
      </w:r>
      <w:r>
        <w:br/>
        <w:t xml:space="preserve">         G</w:t>
      </w:r>
      <w:r>
        <w:br/>
        <w:t>E menos de mim</w:t>
      </w:r>
      <w:r>
        <w:br/>
      </w:r>
      <w:r>
        <w:br/>
        <w:t>[Refrão]</w:t>
      </w:r>
      <w:r>
        <w:br/>
      </w:r>
      <w:r>
        <w:br/>
        <w:t xml:space="preserve">          Em</w:t>
      </w:r>
      <w:r>
        <w:br/>
        <w:t>Que Ele cresça</w:t>
      </w:r>
      <w:r>
        <w:br/>
        <w:t xml:space="preserve">          G</w:t>
      </w:r>
      <w:r>
        <w:br/>
        <w:t>E eu diminua</w:t>
      </w:r>
      <w:r>
        <w:br/>
        <w:t xml:space="preserve">            Bm</w:t>
      </w:r>
      <w:r>
        <w:br/>
        <w:t>Que Ele apareça</w:t>
      </w:r>
      <w:r>
        <w:br/>
        <w:t xml:space="preserve">              A</w:t>
      </w:r>
      <w:r>
        <w:br/>
        <w:t>E eu me constranja</w:t>
      </w:r>
      <w:r>
        <w:br/>
        <w:t xml:space="preserve">            Em</w:t>
      </w:r>
      <w:r>
        <w:br/>
        <w:t>Com a Sua glória</w:t>
      </w:r>
      <w:r>
        <w:br/>
        <w:t xml:space="preserve">          D/F#  G</w:t>
      </w:r>
      <w:r>
        <w:br/>
      </w:r>
      <w:r>
        <w:t>E todo o seu  amor</w:t>
      </w:r>
      <w:r>
        <w:br/>
        <w:t xml:space="preserve">               Bm</w:t>
      </w:r>
      <w:r>
        <w:br/>
        <w:t>Infinita humildade</w:t>
      </w:r>
      <w:r>
        <w:br/>
        <w:t xml:space="preserve">          A</w:t>
      </w:r>
      <w:r>
        <w:br/>
        <w:t>Servo de todos os irmãos</w:t>
      </w:r>
      <w:r>
        <w:br/>
      </w:r>
      <w:r>
        <w:br/>
        <w:t>[Final] Em  G  Bm  A</w:t>
      </w:r>
      <w:r>
        <w:br/>
        <w:t xml:space="preserve">        Em  G  Bm  A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5093EB55" w14:textId="77777777" w:rsidR="005821F5" w:rsidRDefault="00000000">
      <w:r>
        <w:t>Reina Sobre Mim</w:t>
      </w:r>
      <w:r>
        <w:br/>
        <w:t>Nívea Soares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[Intro] A9  E/G#  D/F#  Bm7  E</w:t>
      </w:r>
      <w:r>
        <w:br/>
      </w:r>
      <w:r>
        <w:br/>
        <w:t>[Primeira Parte]</w:t>
      </w:r>
      <w:r>
        <w:br/>
      </w:r>
      <w:r>
        <w:br/>
        <w:t xml:space="preserve"> A9            E/G#</w:t>
      </w:r>
      <w:r>
        <w:br/>
        <w:t>Correrei para ti, meu Senhor</w:t>
      </w:r>
      <w:r>
        <w:br/>
        <w:t xml:space="preserve">     D/F#   Bm7       E</w:t>
      </w:r>
      <w:r>
        <w:br/>
        <w:t>Minh'alma anseia por ti</w:t>
      </w:r>
      <w:r>
        <w:br/>
        <w:t>F#m7            C#m7</w:t>
      </w:r>
      <w:r>
        <w:br/>
        <w:t xml:space="preserve">    Sou pobre, cego e nu</w:t>
      </w:r>
      <w:r>
        <w:br/>
        <w:t xml:space="preserve">      Bm7           E4  E</w:t>
      </w:r>
      <w:r>
        <w:br/>
        <w:t>Nada tenho pra te oferecer</w:t>
      </w:r>
      <w:r>
        <w:br/>
        <w:t>F#m7                         C#m7</w:t>
      </w:r>
      <w:r>
        <w:br/>
        <w:t xml:space="preserve">    Quero aos teus braços me entregar</w:t>
      </w:r>
      <w:r>
        <w:br/>
      </w:r>
      <w:r>
        <w:lastRenderedPageBreak/>
        <w:t xml:space="preserve">      D9            Bm7            E</w:t>
      </w:r>
      <w:r>
        <w:br/>
        <w:t>Pois sei que tu me aceitas como estou</w:t>
      </w:r>
      <w:r>
        <w:br/>
        <w:t>F#m7               C#m7</w:t>
      </w:r>
      <w:r>
        <w:br/>
        <w:t xml:space="preserve">    Preciso do teu ouro</w:t>
      </w:r>
      <w:r>
        <w:br/>
        <w:t xml:space="preserve">    Bm7  G7M    E4 E  A9</w:t>
      </w:r>
      <w:r>
        <w:br/>
        <w:t>Purifica-me, Senhor</w:t>
      </w:r>
      <w:r>
        <w:br/>
      </w:r>
      <w:r>
        <w:br/>
        <w:t>[Refrão]</w:t>
      </w:r>
      <w:r>
        <w:br/>
      </w:r>
      <w:r>
        <w:br/>
        <w:t xml:space="preserve"> F#m7  E  D9</w:t>
      </w:r>
      <w:r>
        <w:br/>
        <w:t>Re___ina sobre mim</w:t>
      </w:r>
      <w:r>
        <w:br/>
        <w:t xml:space="preserve">       A9/C#</w:t>
      </w:r>
      <w:r>
        <w:br/>
        <w:t>Eu me rendo a ti</w:t>
      </w:r>
      <w:r>
        <w:br/>
        <w:t xml:space="preserve">       E4  E    F#m7</w:t>
      </w:r>
      <w:r>
        <w:br/>
        <w:t>Eu me re_ndo a ti</w:t>
      </w:r>
      <w:r>
        <w:br/>
        <w:t xml:space="preserve">    E  D9</w:t>
      </w:r>
      <w:r>
        <w:br/>
        <w:t>Reina sobre mim</w:t>
      </w:r>
      <w:r>
        <w:br/>
        <w:t xml:space="preserve">         A9/C#</w:t>
      </w:r>
      <w:r>
        <w:br/>
        <w:t>Sou tua noiva</w:t>
      </w:r>
      <w:r>
        <w:br/>
        <w:t xml:space="preserve">            E4 E    </w:t>
      </w:r>
      <w:r>
        <w:br/>
        <w:t>Espero e anseio por ti</w:t>
      </w:r>
      <w:r>
        <w:br/>
      </w:r>
      <w:r>
        <w:br/>
        <w:t>( D/F#  E/G#  A4  A  D/F#  E/G#  A9 )</w:t>
      </w:r>
      <w:r>
        <w:br/>
      </w:r>
      <w:r>
        <w:br/>
        <w:t>[Segunda Parte]</w:t>
      </w:r>
      <w:r>
        <w:br/>
      </w:r>
      <w:r>
        <w:br/>
        <w:t xml:space="preserve">               E/G#</w:t>
      </w:r>
      <w:r>
        <w:br/>
        <w:t>Correrei para ti, meu Senhor</w:t>
      </w:r>
      <w:r>
        <w:br/>
        <w:t xml:space="preserve">     D/F#   Bm7       E</w:t>
      </w:r>
      <w:r>
        <w:br/>
        <w:t>Minh'alma anseia por ti</w:t>
      </w:r>
      <w:r>
        <w:br/>
        <w:t>F#m7            C#m7</w:t>
      </w:r>
      <w:r>
        <w:br/>
        <w:t xml:space="preserve">    Sou pobre, cego e nu</w:t>
      </w:r>
      <w:r>
        <w:br/>
        <w:t xml:space="preserve">      Bm7           E4  E</w:t>
      </w:r>
      <w:r>
        <w:br/>
        <w:t>Nada tenho pra te oferecer</w:t>
      </w:r>
      <w:r>
        <w:br/>
        <w:t>F#m7                         C#m7</w:t>
      </w:r>
      <w:r>
        <w:br/>
        <w:t xml:space="preserve">    Quero aos teus braços me entregar</w:t>
      </w:r>
      <w:r>
        <w:br/>
        <w:t xml:space="preserve">      D9            Bm7            E</w:t>
      </w:r>
      <w:r>
        <w:br/>
        <w:t>Pois sei que tu me aceitas como estou</w:t>
      </w:r>
      <w:r>
        <w:br/>
        <w:t>F#m7               C#m7</w:t>
      </w:r>
      <w:r>
        <w:br/>
        <w:t xml:space="preserve">    Preciso do teu ouro</w:t>
      </w:r>
      <w:r>
        <w:br/>
        <w:t xml:space="preserve">    Bm7  G7M    E4  E  A9</w:t>
      </w:r>
      <w:r>
        <w:br/>
        <w:t>Purifica-me, Senhor</w:t>
      </w:r>
      <w:r>
        <w:br/>
      </w:r>
      <w:r>
        <w:br/>
      </w:r>
      <w:r>
        <w:t>[Refrão]</w:t>
      </w:r>
      <w:r>
        <w:br/>
      </w:r>
      <w:r>
        <w:br/>
        <w:t xml:space="preserve"> F#m7  E  D9</w:t>
      </w:r>
      <w:r>
        <w:br/>
        <w:t>Re___ina sobre mim</w:t>
      </w:r>
      <w:r>
        <w:br/>
        <w:t xml:space="preserve">       A9/C#</w:t>
      </w:r>
      <w:r>
        <w:br/>
        <w:t>Eu me rendo a ti</w:t>
      </w:r>
      <w:r>
        <w:br/>
        <w:t xml:space="preserve">       E4  E    F#m7</w:t>
      </w:r>
      <w:r>
        <w:br/>
        <w:t>Eu me re_ndo a ti</w:t>
      </w:r>
      <w:r>
        <w:br/>
        <w:t xml:space="preserve">    E  D9</w:t>
      </w:r>
      <w:r>
        <w:br/>
        <w:t>Reina sobre mim</w:t>
      </w:r>
      <w:r>
        <w:br/>
        <w:t xml:space="preserve">         A9/C#</w:t>
      </w:r>
      <w:r>
        <w:br/>
        <w:t>Sou tua noiva</w:t>
      </w:r>
      <w:r>
        <w:br/>
        <w:t xml:space="preserve">            E4 E    A9 </w:t>
      </w:r>
      <w:r>
        <w:br/>
        <w:t>Espero e anseio por ti</w:t>
      </w:r>
      <w:r>
        <w:br/>
      </w:r>
      <w:r>
        <w:br/>
        <w:t xml:space="preserve"> F#m7  E  D9</w:t>
      </w:r>
      <w:r>
        <w:br/>
        <w:t>Re___ina sobre mim</w:t>
      </w:r>
      <w:r>
        <w:br/>
        <w:t xml:space="preserve">       A9/C#</w:t>
      </w:r>
      <w:r>
        <w:br/>
        <w:t>Eu me rendo a ti</w:t>
      </w:r>
      <w:r>
        <w:br/>
        <w:t xml:space="preserve">       E4  E    F#m7</w:t>
      </w:r>
      <w:r>
        <w:br/>
        <w:t>Eu me re_ndo a ti</w:t>
      </w:r>
      <w:r>
        <w:br/>
        <w:t xml:space="preserve">    E  D9</w:t>
      </w:r>
      <w:r>
        <w:br/>
        <w:t>Reina sobre mim</w:t>
      </w:r>
      <w:r>
        <w:br/>
        <w:t xml:space="preserve">         A9/C#</w:t>
      </w:r>
      <w:r>
        <w:br/>
        <w:t>Sou tua noiva</w:t>
      </w:r>
      <w:r>
        <w:br/>
        <w:t xml:space="preserve">            E4 E    A9</w:t>
      </w:r>
      <w:r>
        <w:br/>
        <w:t>Espero e anseio por ti</w:t>
      </w:r>
      <w:r>
        <w:br/>
      </w:r>
      <w:r>
        <w:br/>
        <w:t>( F#m  E  D  A9/C#  E )</w:t>
      </w:r>
      <w:r>
        <w:br/>
        <w:t>( F#m  E  D  A9/C#  E )</w:t>
      </w:r>
      <w:r>
        <w:br/>
        <w:t>( F#m  E  D  A9/C#  E )</w:t>
      </w:r>
      <w:r>
        <w:br/>
        <w:t>( F#m  E  D  A9/C#  E )</w:t>
      </w:r>
      <w:r>
        <w:br/>
      </w:r>
      <w:r>
        <w:br/>
        <w:t>[Refrão]</w:t>
      </w:r>
      <w:r>
        <w:br/>
      </w:r>
      <w:r>
        <w:br/>
        <w:t xml:space="preserve"> F#m7  E  D9</w:t>
      </w:r>
      <w:r>
        <w:br/>
        <w:t>Re___ina sobre mim</w:t>
      </w:r>
      <w:r>
        <w:br/>
        <w:t xml:space="preserve">       A9/C#</w:t>
      </w:r>
      <w:r>
        <w:br/>
        <w:t>Eu me rendo a ti</w:t>
      </w:r>
      <w:r>
        <w:br/>
        <w:t xml:space="preserve">       E4  E    F#m7</w:t>
      </w:r>
      <w:r>
        <w:br/>
        <w:t>Eu me re_ndo a ti</w:t>
      </w:r>
      <w:r>
        <w:br/>
        <w:t xml:space="preserve">    E  D9</w:t>
      </w:r>
      <w:r>
        <w:br/>
        <w:t>Reina sobre mim</w:t>
      </w:r>
      <w:r>
        <w:br/>
      </w:r>
      <w:r>
        <w:lastRenderedPageBreak/>
        <w:t xml:space="preserve">         A9/C#</w:t>
      </w:r>
      <w:r>
        <w:br/>
        <w:t>Sou tua noiva</w:t>
      </w:r>
      <w:r>
        <w:br/>
        <w:t xml:space="preserve">            E4 E    A9</w:t>
      </w:r>
      <w:r>
        <w:br/>
        <w:t>Espero e anseio por ti</w:t>
      </w:r>
      <w:r>
        <w:br/>
      </w:r>
      <w:r>
        <w:br/>
        <w:t xml:space="preserve"> F#m7  E  D9</w:t>
      </w:r>
      <w:r>
        <w:br/>
        <w:t>Re___ina sobre mim</w:t>
      </w:r>
      <w:r>
        <w:br/>
        <w:t xml:space="preserve">       A9/C#</w:t>
      </w:r>
      <w:r>
        <w:br/>
        <w:t>Eu me rendo a ti</w:t>
      </w:r>
      <w:r>
        <w:br/>
        <w:t xml:space="preserve">       E4  E    F#m7</w:t>
      </w:r>
      <w:r>
        <w:br/>
        <w:t>Eu me re_ndo a ti</w:t>
      </w:r>
      <w:r>
        <w:br/>
        <w:t xml:space="preserve">    E  D9</w:t>
      </w:r>
      <w:r>
        <w:br/>
        <w:t>Reina sobre mim</w:t>
      </w:r>
      <w:r>
        <w:br/>
        <w:t xml:space="preserve">         A9/C#</w:t>
      </w:r>
      <w:r>
        <w:br/>
        <w:t>Sou tua noiva</w:t>
      </w:r>
      <w:r>
        <w:br/>
        <w:t xml:space="preserve">            E4 E</w:t>
      </w:r>
      <w:r>
        <w:br/>
        <w:t>Espero e anseio por ti</w:t>
      </w:r>
      <w:r>
        <w:br/>
      </w:r>
      <w:r>
        <w:br/>
        <w:t xml:space="preserve">[Final] F#m7  E/G#  D/F#  A9  E </w:t>
      </w:r>
      <w:r>
        <w:br/>
        <w:t xml:space="preserve">        F#m7  E/G#  D/F#  A9  E </w:t>
      </w:r>
      <w:r>
        <w:br/>
        <w:t xml:space="preserve">        F#m7  E/G#  D/F#  A9  E </w:t>
      </w:r>
      <w:r>
        <w:br/>
        <w:t xml:space="preserve">        F#m7  E/G#  D/F#  A9  E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55B80D2B" w14:textId="77777777" w:rsidR="005821F5" w:rsidRDefault="00000000">
      <w:r>
        <w:t>Só Tu És Santo</w:t>
      </w:r>
      <w:r>
        <w:br/>
        <w:t>Morada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(forma dos acordes no tom de G)                        </w:t>
      </w:r>
      <w:r>
        <w:br/>
      </w:r>
      <w:r>
        <w:br/>
      </w:r>
      <w:r>
        <w:br/>
      </w:r>
      <w:r>
        <w:br/>
      </w:r>
      <w:r>
        <w:t xml:space="preserve">                            Capotraste na 2ª casa</w:t>
      </w:r>
      <w:r>
        <w:br/>
      </w:r>
      <w:r>
        <w:br/>
        <w:t xml:space="preserve">[Intro] G9  C6(9) </w:t>
      </w:r>
      <w:r>
        <w:br/>
      </w:r>
      <w:r>
        <w:br/>
        <w:t>[Tab - Intro]</w:t>
      </w:r>
      <w:r>
        <w:br/>
      </w:r>
      <w:r>
        <w:br/>
        <w:t>Parte 1 de 4</w:t>
      </w:r>
      <w:r>
        <w:br/>
        <w:t xml:space="preserve">   G9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A|------------------------------------------|</w:t>
      </w:r>
      <w:r>
        <w:br/>
        <w:t>E|-3----------------------------------------|</w:t>
      </w:r>
      <w:r>
        <w:br/>
      </w:r>
      <w:r>
        <w:br/>
        <w:t>Parte 2 de 4</w:t>
      </w:r>
      <w:r>
        <w:br/>
        <w:t xml:space="preserve">   G9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A|------------------------------------------|</w:t>
      </w:r>
      <w:r>
        <w:br/>
        <w:t>E|-3----------------------------------------|</w:t>
      </w:r>
      <w:r>
        <w:br/>
      </w:r>
      <w:r>
        <w:br/>
        <w:t>Parte 3 de 4</w:t>
      </w:r>
      <w:r>
        <w:br/>
        <w:t xml:space="preserve">   C6(9)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A|-3----------------------------------------|</w:t>
      </w:r>
      <w:r>
        <w:br/>
        <w:t>E|------------------------------------------|</w:t>
      </w:r>
      <w:r>
        <w:br/>
      </w:r>
      <w:r>
        <w:br/>
        <w:t>Parte 4 de 4</w:t>
      </w:r>
      <w:r>
        <w:br/>
        <w:t xml:space="preserve">   C6(9)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A|-3----------------------------------------|</w:t>
      </w:r>
      <w:r>
        <w:br/>
        <w:t>E|------------------------------------------|</w:t>
      </w:r>
      <w:r>
        <w:br/>
      </w:r>
      <w:r>
        <w:br/>
        <w:t>[Primeira parte]</w:t>
      </w:r>
      <w:r>
        <w:br/>
      </w:r>
      <w:r>
        <w:lastRenderedPageBreak/>
        <w:br/>
        <w:t>[Tab - Primeira Parte]</w:t>
      </w:r>
      <w:r>
        <w:br/>
      </w:r>
      <w:r>
        <w:br/>
        <w:t>Parte 1 de 8</w:t>
      </w:r>
      <w:r>
        <w:br/>
        <w:t xml:space="preserve">   G9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A|------------------------------------------|</w:t>
      </w:r>
      <w:r>
        <w:br/>
        <w:t>E|-3----------------------------------------|</w:t>
      </w:r>
      <w:r>
        <w:br/>
      </w:r>
      <w:r>
        <w:br/>
        <w:t>Parte 2 de 8</w:t>
      </w:r>
      <w:r>
        <w:br/>
        <w:t xml:space="preserve">   G9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A|------------------------------------------|</w:t>
      </w:r>
      <w:r>
        <w:br/>
        <w:t>E|-3----------------------------------------|</w:t>
      </w:r>
      <w:r>
        <w:br/>
      </w:r>
      <w:r>
        <w:br/>
        <w:t>Parte 3 de 8</w:t>
      </w:r>
      <w:r>
        <w:br/>
        <w:t xml:space="preserve">   C6(9)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A|-3----------------------------------------|</w:t>
      </w:r>
      <w:r>
        <w:br/>
        <w:t>E|------------------------------------------|</w:t>
      </w:r>
      <w:r>
        <w:br/>
      </w:r>
      <w:r>
        <w:br/>
        <w:t>Parte 4 de 8</w:t>
      </w:r>
      <w:r>
        <w:br/>
        <w:t xml:space="preserve">   C6(9)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A|-3----------------------------------------|</w:t>
      </w:r>
      <w:r>
        <w:br/>
        <w:t>E|------------------------------------------|</w:t>
      </w:r>
      <w:r>
        <w:br/>
      </w:r>
      <w:r>
        <w:br/>
        <w:t>Parte 5 de 8</w:t>
      </w:r>
      <w:r>
        <w:br/>
        <w:t xml:space="preserve">   G9/B</w:t>
      </w:r>
      <w:r>
        <w:br/>
        <w:t>E|------------------------------------------|</w:t>
      </w:r>
      <w:r>
        <w:br/>
        <w:t>B|---------0-------0-------0----------------|</w:t>
      </w:r>
      <w:r>
        <w:br/>
      </w:r>
      <w:r>
        <w:t>G|-----0-------0-------0-------0------------|</w:t>
      </w:r>
      <w:r>
        <w:br/>
        <w:t>D|---0---0---0---0---0---0---0---0----------|</w:t>
      </w:r>
      <w:r>
        <w:br/>
        <w:t>A|-2----------------------------------------|</w:t>
      </w:r>
      <w:r>
        <w:br/>
        <w:t>E|------------------------------------------|</w:t>
      </w:r>
      <w:r>
        <w:br/>
      </w:r>
      <w:r>
        <w:br/>
        <w:t>Parte 6 de 8</w:t>
      </w:r>
      <w:r>
        <w:br/>
        <w:t xml:space="preserve">   G9/B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A|-2----------------------------------------|</w:t>
      </w:r>
      <w:r>
        <w:br/>
        <w:t>E|------------------------------------------|</w:t>
      </w:r>
      <w:r>
        <w:br/>
      </w:r>
      <w:r>
        <w:br/>
        <w:t>Parte 7 de 8</w:t>
      </w:r>
      <w:r>
        <w:br/>
        <w:t xml:space="preserve">   C6(9)            D4</w:t>
      </w:r>
      <w:r>
        <w:br/>
        <w:t>E|------------------------------------------|</w:t>
      </w:r>
      <w:r>
        <w:br/>
        <w:t>B|---------0---------------0----------------|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A|-3---------------5------------------------|</w:t>
      </w:r>
      <w:r>
        <w:br/>
        <w:t>E|------------------------------------------|</w:t>
      </w:r>
      <w:r>
        <w:br/>
      </w:r>
      <w:r>
        <w:br/>
        <w:t>Parte 8 de 8</w:t>
      </w:r>
      <w:r>
        <w:br/>
        <w:t xml:space="preserve">   C6(9)</w:t>
      </w:r>
      <w:r>
        <w:br/>
        <w:t>E|------------------------------------------|</w:t>
      </w:r>
      <w:r>
        <w:br/>
        <w:t>B|---------0-------0-------0----------------|</w:t>
      </w:r>
      <w:r>
        <w:br/>
        <w:t>G|-----0-------0-------0-------0------------|</w:t>
      </w:r>
      <w:r>
        <w:br/>
        <w:t>D|---0---0---0---0---0---0---0---0----------|</w:t>
      </w:r>
      <w:r>
        <w:br/>
        <w:t>A|-3----------------------------------------|</w:t>
      </w:r>
      <w:r>
        <w:br/>
        <w:t>E|------------------------------------------|</w:t>
      </w:r>
      <w:r>
        <w:br/>
      </w:r>
      <w:r>
        <w:br/>
        <w:t xml:space="preserve">G9 </w:t>
      </w:r>
      <w:r>
        <w:br/>
        <w:t xml:space="preserve">   Tudo está preparado aqui</w:t>
      </w:r>
      <w:r>
        <w:br/>
        <w:t>C6(9)</w:t>
      </w:r>
      <w:r>
        <w:br/>
        <w:t xml:space="preserve">      A casa e o meu coração também</w:t>
      </w:r>
      <w:r>
        <w:br/>
        <w:t xml:space="preserve">G9/B                         </w:t>
      </w:r>
      <w:r>
        <w:br/>
        <w:t xml:space="preserve">     Tu és o único motivo </w:t>
      </w:r>
      <w:r>
        <w:br/>
        <w:t xml:space="preserve">        C6(9)  D4  C6(9) </w:t>
      </w:r>
      <w:r>
        <w:br/>
        <w:t>Que me fez   che__gar</w:t>
      </w:r>
      <w:r>
        <w:br/>
        <w:t>G9</w:t>
      </w:r>
      <w:r>
        <w:br/>
        <w:t xml:space="preserve">   Os filhos já estão chegando aqui</w:t>
      </w:r>
      <w:r>
        <w:br/>
        <w:t>C6(9)</w:t>
      </w:r>
      <w:r>
        <w:br/>
      </w:r>
      <w:r>
        <w:lastRenderedPageBreak/>
        <w:t xml:space="preserve">      Agora, somos dois ou três ou mais</w:t>
      </w:r>
      <w:r>
        <w:br/>
        <w:t xml:space="preserve">G9/B                                        </w:t>
      </w:r>
      <w:r>
        <w:br/>
        <w:t xml:space="preserve">     Encontre meu coração </w:t>
      </w:r>
      <w:r>
        <w:br/>
        <w:t xml:space="preserve">                C6(9)  D4  C6(9)</w:t>
      </w:r>
      <w:r>
        <w:br/>
        <w:t>Disposto a queimar    por ti</w:t>
      </w:r>
      <w:r>
        <w:br/>
      </w:r>
      <w:r>
        <w:br/>
        <w:t>[Pré-Refrão]</w:t>
      </w:r>
      <w:r>
        <w:br/>
      </w:r>
      <w:r>
        <w:br/>
        <w:t xml:space="preserve">          G9/B                 </w:t>
      </w:r>
      <w:r>
        <w:br/>
        <w:t xml:space="preserve">Todos os versos e canções </w:t>
      </w:r>
      <w:r>
        <w:br/>
        <w:t xml:space="preserve">        C6(9)  </w:t>
      </w:r>
      <w:r>
        <w:br/>
        <w:t>Que eu conseguir cantar</w:t>
      </w:r>
      <w:r>
        <w:br/>
        <w:t xml:space="preserve">          G9/B                  </w:t>
      </w:r>
      <w:r>
        <w:br/>
        <w:t>Todas as vezes quebrantado</w:t>
      </w:r>
      <w:r>
        <w:br/>
        <w:t xml:space="preserve">     C6(9) </w:t>
      </w:r>
      <w:r>
        <w:br/>
        <w:t>Só quero te falar</w:t>
      </w:r>
      <w:r>
        <w:br/>
      </w:r>
      <w:r>
        <w:br/>
        <w:t xml:space="preserve">         Em7(11)/B  D4/A      C6(9)/G</w:t>
      </w:r>
      <w:r>
        <w:br/>
        <w:t>Teu é o reino e a glória pra sempre!</w:t>
      </w:r>
      <w:r>
        <w:br/>
        <w:t xml:space="preserve">           Em7(11)/B  D4/A      </w:t>
      </w:r>
      <w:r>
        <w:br/>
        <w:t>Teu é o domínio e o  poder</w:t>
      </w:r>
      <w:r>
        <w:br/>
        <w:t xml:space="preserve">  C6(9)/G</w:t>
      </w:r>
      <w:r>
        <w:br/>
        <w:t>Amém e amém!</w:t>
      </w:r>
      <w:r>
        <w:br/>
        <w:t xml:space="preserve">         Em7(11)/B  D4/A      C6(9)/G</w:t>
      </w:r>
      <w:r>
        <w:br/>
        <w:t>Teu é o reino e a glória pra sempre!</w:t>
      </w:r>
      <w:r>
        <w:br/>
        <w:t xml:space="preserve">           Em7(11)/B  D4/A      </w:t>
      </w:r>
      <w:r>
        <w:br/>
        <w:t>Teu é o domínio e o  poder</w:t>
      </w:r>
      <w:r>
        <w:br/>
        <w:t xml:space="preserve">  C6(9)/G</w:t>
      </w:r>
      <w:r>
        <w:br/>
        <w:t>Amém e amém!</w:t>
      </w:r>
      <w:r>
        <w:br/>
      </w:r>
      <w:r>
        <w:br/>
        <w:t>( G9  C6(9)  G9/B )</w:t>
      </w:r>
      <w:r>
        <w:br/>
        <w:t>( Am7(11)  G9/B  C6(9) )</w:t>
      </w:r>
      <w:r>
        <w:br/>
        <w:t>( G9  C6(9)  G9/B )</w:t>
      </w:r>
      <w:r>
        <w:br/>
        <w:t>( Am7(11)  G9/B  C6(9) )</w:t>
      </w:r>
      <w:r>
        <w:br/>
      </w:r>
      <w:r>
        <w:br/>
        <w:t>[Refrão Final]</w:t>
      </w:r>
      <w:r>
        <w:br/>
      </w:r>
      <w:r>
        <w:br/>
        <w:t xml:space="preserve">          G9              C6(9)</w:t>
      </w:r>
      <w:r>
        <w:br/>
        <w:t>Só tu és santo! Só tu és santo!</w:t>
      </w:r>
      <w:r>
        <w:br/>
        <w:t xml:space="preserve">                   G9/B</w:t>
      </w:r>
      <w:r>
        <w:br/>
        <w:t>Não há outro como tu</w:t>
      </w:r>
      <w:r>
        <w:br/>
        <w:t xml:space="preserve">                   Am7(11)</w:t>
      </w:r>
      <w:r>
        <w:br/>
        <w:t>Não há outro como tu</w:t>
      </w:r>
      <w:r>
        <w:br/>
      </w:r>
      <w:r>
        <w:t xml:space="preserve">                   G9/B</w:t>
      </w:r>
      <w:r>
        <w:br/>
        <w:t>Não há outro como tu</w:t>
      </w:r>
      <w:r>
        <w:br/>
        <w:t xml:space="preserve">                   C6(9)</w:t>
      </w:r>
      <w:r>
        <w:br/>
        <w:t>Não há outro como Jesus</w:t>
      </w:r>
      <w:r>
        <w:br/>
      </w:r>
      <w:r>
        <w:br/>
        <w:t xml:space="preserve">          G9              C6(9)</w:t>
      </w:r>
      <w:r>
        <w:br/>
        <w:t>Só tu és santo! Só tu és santo!</w:t>
      </w:r>
      <w:r>
        <w:br/>
        <w:t xml:space="preserve">                   G9/B</w:t>
      </w:r>
      <w:r>
        <w:br/>
        <w:t>Não há outro como tu</w:t>
      </w:r>
      <w:r>
        <w:br/>
        <w:t xml:space="preserve">                   Am7(11)</w:t>
      </w:r>
      <w:r>
        <w:br/>
        <w:t>Não há outro como tu</w:t>
      </w:r>
      <w:r>
        <w:br/>
        <w:t xml:space="preserve">                   G9/B</w:t>
      </w:r>
      <w:r>
        <w:br/>
        <w:t>Não há outro como tu</w:t>
      </w:r>
      <w:r>
        <w:br/>
        <w:t xml:space="preserve">                   C6(9)</w:t>
      </w:r>
      <w:r>
        <w:br/>
        <w:t>Não há outro como 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10DE1D0A" w14:textId="77777777" w:rsidR="005821F5" w:rsidRDefault="00000000">
      <w:r>
        <w:t>Uma Coisa Peço Ao Senhor</w:t>
      </w:r>
      <w:r>
        <w:br/>
        <w:t>Fernandinho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F# </w:t>
      </w:r>
      <w:r>
        <w:br/>
      </w:r>
      <w:r>
        <w:br/>
      </w:r>
      <w:r>
        <w:br/>
      </w:r>
      <w:r>
        <w:br/>
      </w:r>
      <w:r>
        <w:br/>
        <w:t>[Intro] G#m  D#m7  F#  C#9</w:t>
      </w:r>
      <w:r>
        <w:br/>
      </w:r>
      <w:r>
        <w:br/>
        <w:t>[Primeira Parte]</w:t>
      </w:r>
      <w:r>
        <w:br/>
      </w:r>
      <w:r>
        <w:br/>
        <w:t xml:space="preserve">     G#m                 D#m7</w:t>
      </w:r>
      <w:r>
        <w:br/>
        <w:t>Uma coisa eu peço ao Senhor</w:t>
      </w:r>
      <w:r>
        <w:br/>
        <w:t xml:space="preserve">     F#            C#9</w:t>
      </w:r>
      <w:r>
        <w:br/>
      </w:r>
      <w:r>
        <w:lastRenderedPageBreak/>
        <w:t>E a buscarei, e a buscarei</w:t>
      </w:r>
      <w:r>
        <w:br/>
        <w:t xml:space="preserve">          G#m</w:t>
      </w:r>
      <w:r>
        <w:br/>
        <w:t>Que meus pés</w:t>
      </w:r>
      <w:r>
        <w:br/>
        <w:t xml:space="preserve">                D#m7</w:t>
      </w:r>
      <w:r>
        <w:br/>
        <w:t>Estejam em Tua casa</w:t>
      </w:r>
      <w:r>
        <w:br/>
        <w:t xml:space="preserve">      F#           C#9</w:t>
      </w:r>
      <w:r>
        <w:br/>
        <w:t>Para sempre, para sempre</w:t>
      </w:r>
      <w:r>
        <w:br/>
        <w:t xml:space="preserve">      G#m       D#m7</w:t>
      </w:r>
      <w:r>
        <w:br/>
        <w:t>Seu amor me sustenta</w:t>
      </w:r>
      <w:r>
        <w:br/>
        <w:t xml:space="preserve">        F#</w:t>
      </w:r>
      <w:r>
        <w:br/>
        <w:t>Nas minhas fraquezas</w:t>
      </w:r>
      <w:r>
        <w:br/>
        <w:t xml:space="preserve">        C#9</w:t>
      </w:r>
      <w:r>
        <w:br/>
        <w:t>Nas minhas fraquezas</w:t>
      </w:r>
      <w:r>
        <w:br/>
      </w:r>
      <w:r>
        <w:br/>
        <w:t xml:space="preserve">     G#m                 D#m7</w:t>
      </w:r>
      <w:r>
        <w:br/>
        <w:t>Uma coisa eu peço ao Senhor</w:t>
      </w:r>
      <w:r>
        <w:br/>
        <w:t xml:space="preserve">     F#            C#9</w:t>
      </w:r>
      <w:r>
        <w:br/>
        <w:t>E a buscarei, e a buscarei</w:t>
      </w:r>
      <w:r>
        <w:br/>
        <w:t xml:space="preserve">          G#m</w:t>
      </w:r>
      <w:r>
        <w:br/>
        <w:t>Que meus pés</w:t>
      </w:r>
      <w:r>
        <w:br/>
        <w:t xml:space="preserve">                D#m7</w:t>
      </w:r>
      <w:r>
        <w:br/>
        <w:t>Estejam em Tua casa</w:t>
      </w:r>
      <w:r>
        <w:br/>
        <w:t xml:space="preserve">      F#           C#9</w:t>
      </w:r>
      <w:r>
        <w:br/>
        <w:t>Para sempre, para sempre</w:t>
      </w:r>
      <w:r>
        <w:br/>
        <w:t xml:space="preserve">      G#m       D#m7</w:t>
      </w:r>
      <w:r>
        <w:br/>
        <w:t>Seu amor me sustenta</w:t>
      </w:r>
      <w:r>
        <w:br/>
        <w:t xml:space="preserve">        F#</w:t>
      </w:r>
      <w:r>
        <w:br/>
        <w:t>Nas minhas fraquezas</w:t>
      </w:r>
      <w:r>
        <w:br/>
        <w:t xml:space="preserve">        C#9</w:t>
      </w:r>
      <w:r>
        <w:br/>
        <w:t>Nas minhas fraquezas</w:t>
      </w:r>
      <w:r>
        <w:br/>
      </w:r>
      <w:r>
        <w:br/>
        <w:t>[Refrão]</w:t>
      </w:r>
      <w:r>
        <w:br/>
      </w:r>
      <w:r>
        <w:br/>
        <w:t xml:space="preserve">    G#m  D#m7</w:t>
      </w:r>
      <w:r>
        <w:br/>
        <w:t>Senho_______r</w:t>
      </w:r>
      <w:r>
        <w:br/>
        <w:t xml:space="preserve">      F#      C#9</w:t>
      </w:r>
      <w:r>
        <w:br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 xml:space="preserve">    G#m  D#m7</w:t>
      </w:r>
      <w:r>
        <w:br/>
      </w:r>
      <w:r>
        <w:t>Senho_______r</w:t>
      </w:r>
      <w:r>
        <w:br/>
        <w:t xml:space="preserve">      F#      C#9</w:t>
      </w:r>
      <w:r>
        <w:br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 xml:space="preserve">    G#m  D#m7</w:t>
      </w:r>
      <w:r>
        <w:br/>
        <w:t>Senho_______r</w:t>
      </w:r>
      <w:r>
        <w:br/>
        <w:t xml:space="preserve">      F#      C#9</w:t>
      </w:r>
      <w:r>
        <w:br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 xml:space="preserve">    G#m  D#m7</w:t>
      </w:r>
      <w:r>
        <w:br/>
        <w:t>Senho_______r</w:t>
      </w:r>
      <w:r>
        <w:br/>
        <w:t xml:space="preserve">      F#      C#9</w:t>
      </w:r>
      <w:r>
        <w:br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>( G#m  D#m7  F#  C#9 )</w:t>
      </w:r>
      <w:r>
        <w:br/>
        <w:t>( G#m  D#m7  F#  C#9 )</w:t>
      </w:r>
      <w:r>
        <w:br/>
      </w:r>
      <w:r>
        <w:br/>
        <w:t>[Refrão]</w:t>
      </w:r>
      <w:r>
        <w:br/>
      </w:r>
      <w:r>
        <w:br/>
        <w:t xml:space="preserve">    G#m  D#m7</w:t>
      </w:r>
      <w:r>
        <w:br/>
        <w:t>Senho_______r</w:t>
      </w:r>
      <w:r>
        <w:br/>
        <w:t xml:space="preserve">      F#      C#9</w:t>
      </w:r>
      <w:r>
        <w:br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 xml:space="preserve">    G#m  D#m7</w:t>
      </w:r>
      <w:r>
        <w:br/>
        <w:t>Senho_______r</w:t>
      </w:r>
      <w:r>
        <w:br/>
        <w:t xml:space="preserve">      F#      C#9</w:t>
      </w:r>
      <w:r>
        <w:br/>
      </w:r>
      <w:r>
        <w:lastRenderedPageBreak/>
        <w:t>Tua graça me basta</w:t>
      </w:r>
      <w:r>
        <w:br/>
        <w:t xml:space="preserve">    G#m  D#m7</w:t>
      </w:r>
      <w:r>
        <w:br/>
        <w:t>Senho_______r</w:t>
      </w:r>
      <w:r>
        <w:br/>
        <w:t xml:space="preserve">        F#          C#9</w:t>
      </w:r>
      <w:r>
        <w:br/>
        <w:t>Tua presença me sustenta</w:t>
      </w:r>
      <w:r>
        <w:br/>
      </w:r>
      <w:r>
        <w:br/>
        <w:t>[Final] G#m  D#m7  F#  C#9  G#m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340CCA1F" w14:textId="77777777" w:rsidR="005821F5" w:rsidRDefault="00000000">
      <w:r>
        <w:t>Seja o Centro</w:t>
      </w:r>
      <w:r>
        <w:br/>
        <w:t>Diante do Trono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[Intro]  D9  Bm7  G  D9</w:t>
      </w:r>
      <w:r>
        <w:br/>
      </w:r>
      <w:r>
        <w:br/>
        <w:t>E|-------------------------------------------------------|---------------------------|</w:t>
      </w:r>
      <w:r>
        <w:br/>
        <w:t>B|-7-8-8/10-10--7h8-7----------7h8-----10--------7-8-7---|---------------------------|</w:t>
      </w:r>
      <w:r>
        <w:br/>
        <w:t>G|------------------9-7-7h9-9------9-7----7-7--9------7-7|-6h7p6-------------6-7-9---|</w:t>
      </w:r>
      <w:r>
        <w:br/>
        <w:t>D|-------------------------------------------------------|-----------7/9-7-7-9-------|</w:t>
      </w:r>
      <w:r>
        <w:br/>
        <w:t>A|-------------------------------------------------------|---------------------------|</w:t>
      </w:r>
      <w:r>
        <w:br/>
        <w:t>E|-------------------------------------------------------|---------------------------|</w:t>
      </w:r>
      <w:r>
        <w:br/>
      </w:r>
      <w:r>
        <w:br/>
      </w:r>
      <w:r>
        <w:t>E|--------------------------------------------------------------------------------------------|</w:t>
      </w:r>
      <w:r>
        <w:br/>
        <w:t>B|---------------------------7-8-8/10-------10-8-7-8-7-7h8---------------------------------10~|</w:t>
      </w:r>
      <w:r>
        <w:br/>
        <w:t>G|-7p6h7-6h7p6-----------7-9---------7-7--7----------------7--6-7-9--7-6-6--6h7----6h7p6------|</w:t>
      </w:r>
      <w:r>
        <w:br/>
        <w:t>D|-------------7/9-7-4-7--------------------------------------------------------7--------7----|</w:t>
      </w:r>
      <w:r>
        <w:br/>
        <w:t>A|--------------------------------------------------------------------------------------------|</w:t>
      </w:r>
      <w:r>
        <w:br/>
        <w:t>E|--------------------------------------------------------------------------------------------|</w:t>
      </w:r>
      <w:r>
        <w:br/>
      </w:r>
      <w:r>
        <w:br/>
        <w:t xml:space="preserve">        A4  A        D4  D</w:t>
      </w:r>
      <w:r>
        <w:br/>
        <w:t>Seja o centro, seja tudo</w:t>
      </w:r>
      <w:r>
        <w:br/>
        <w:t>D   Em7 D/F#   G   Bm7  A9</w:t>
      </w:r>
      <w:r>
        <w:br/>
        <w:t>Em meu cora...ção se__nhor</w:t>
      </w:r>
      <w:r>
        <w:br/>
        <w:t xml:space="preserve">        Em7          D4   D</w:t>
      </w:r>
      <w:r>
        <w:br/>
        <w:t>Seja a vida, em meu peito</w:t>
      </w:r>
      <w:r>
        <w:br/>
        <w:t xml:space="preserve"> D Em7  D/F#  G     Bm7  A</w:t>
      </w:r>
      <w:r>
        <w:br/>
        <w:t>Cada   dia aqui e eternamente</w:t>
      </w:r>
      <w:r>
        <w:br/>
      </w:r>
      <w:r>
        <w:br/>
        <w:t>[Refrão]</w:t>
      </w:r>
      <w:r>
        <w:br/>
      </w:r>
      <w:r>
        <w:br/>
        <w:t xml:space="preserve">   G D/F# A A4 A</w:t>
      </w:r>
      <w:r>
        <w:br/>
        <w:t>Jesus,   Jesus</w:t>
      </w:r>
      <w:r>
        <w:br/>
        <w:t xml:space="preserve">   C Bm7   A A4 A</w:t>
      </w:r>
      <w:r>
        <w:br/>
        <w:t>Jesus,    Jesus</w:t>
      </w:r>
      <w:r>
        <w:br/>
      </w:r>
      <w:r>
        <w:br/>
        <w:t xml:space="preserve">        A4 A          D4   D</w:t>
      </w:r>
      <w:r>
        <w:br/>
        <w:t>Seja o sol  que me aquece</w:t>
      </w:r>
      <w:r>
        <w:br/>
        <w:t>D   Em7 D/F# G    Bm7 A9</w:t>
      </w:r>
      <w:r>
        <w:br/>
        <w:t>Em meu cora-ção, se-nhor</w:t>
      </w:r>
      <w:r>
        <w:br/>
        <w:t xml:space="preserve">        Em7             D4 D</w:t>
      </w:r>
      <w:r>
        <w:br/>
        <w:t>Seja a força que me sustenta</w:t>
      </w:r>
      <w:r>
        <w:br/>
        <w:t xml:space="preserve"> D Em7 D/F#  G   Bm7    A</w:t>
      </w:r>
      <w:r>
        <w:br/>
        <w:t>Cada  dia aqui e eternamente</w:t>
      </w:r>
      <w:r>
        <w:br/>
      </w:r>
      <w:r>
        <w:br/>
        <w:t>[Refrão]</w:t>
      </w:r>
      <w:r>
        <w:br/>
      </w:r>
      <w:r>
        <w:br/>
        <w:t xml:space="preserve">   G D/F# A A4 A</w:t>
      </w:r>
      <w:r>
        <w:br/>
      </w:r>
      <w:r>
        <w:lastRenderedPageBreak/>
        <w:t>Jesus,   Jesus</w:t>
      </w:r>
      <w:r>
        <w:br/>
        <w:t xml:space="preserve">   C Bm7   A A4 A</w:t>
      </w:r>
      <w:r>
        <w:br/>
        <w:t>Jesus,    Jesus</w:t>
      </w:r>
      <w:r>
        <w:br/>
      </w:r>
      <w:r>
        <w:br/>
        <w:t>Ponte:</w:t>
      </w:r>
      <w:r>
        <w:br/>
        <w:t xml:space="preserve">       D9    D/F#</w:t>
      </w:r>
      <w:r>
        <w:br/>
        <w:t>Meu tesouro</w:t>
      </w:r>
      <w:r>
        <w:br/>
        <w:t xml:space="preserve">         G        A9</w:t>
      </w:r>
      <w:r>
        <w:br/>
        <w:t>Minha razão de viver</w:t>
      </w:r>
      <w:r>
        <w:br/>
        <w:t xml:space="preserve">       Bm7  F#m7</w:t>
      </w:r>
      <w:r>
        <w:br/>
        <w:t>Meu anseio</w:t>
      </w:r>
      <w:r>
        <w:br/>
        <w:t xml:space="preserve">           A  Bm7</w:t>
      </w:r>
      <w:r>
        <w:br/>
        <w:t>É te conhecer</w:t>
      </w:r>
      <w:r>
        <w:br/>
      </w:r>
      <w:r>
        <w:br/>
        <w:t xml:space="preserve">            G              A/C#</w:t>
      </w:r>
      <w:r>
        <w:br/>
        <w:t>Pois não há outro igual a ti</w:t>
      </w:r>
      <w:r>
        <w:br/>
        <w:t xml:space="preserve">             G    D/F#   Bm7</w:t>
      </w:r>
      <w:r>
        <w:br/>
        <w:t>A quem tenho eu além de ti</w:t>
      </w:r>
      <w:r>
        <w:br/>
        <w:t xml:space="preserve">          C          A       Bm7   D/F#</w:t>
      </w:r>
      <w:r>
        <w:br/>
        <w:t>És minha vida, és a fonte jesus</w:t>
      </w:r>
      <w:r>
        <w:br/>
        <w:t xml:space="preserve">            G              A/C#</w:t>
      </w:r>
      <w:r>
        <w:br/>
        <w:t>Pois não há outro igual a ti</w:t>
      </w:r>
      <w:r>
        <w:br/>
        <w:t xml:space="preserve">             G    D/F#   Bm7</w:t>
      </w:r>
      <w:r>
        <w:br/>
        <w:t>A quem tenho eu além de ti</w:t>
      </w:r>
      <w:r>
        <w:br/>
        <w:t xml:space="preserve">          C          A       D     D/F#</w:t>
      </w:r>
      <w:r>
        <w:br/>
        <w:t>És minha vida, és a fonte Jesus</w:t>
      </w:r>
      <w:r>
        <w:br/>
      </w:r>
      <w:r>
        <w:br/>
        <w:t>[Refrão]</w:t>
      </w:r>
      <w:r>
        <w:br/>
      </w:r>
      <w:r>
        <w:br/>
        <w:t xml:space="preserve">   G D/F#   A A4 A  C</w:t>
      </w:r>
      <w:r>
        <w:br/>
        <w:t>Jesus,   Jesus</w:t>
      </w:r>
      <w:r>
        <w:br/>
        <w:t xml:space="preserve">   Bm7    A A4 A</w:t>
      </w:r>
      <w:r>
        <w:br/>
        <w:t>Jesus, Jesus</w:t>
      </w:r>
      <w:r>
        <w:br/>
      </w:r>
      <w:r>
        <w:br/>
        <w:t>[Solo] G9  D/F#  A  A4  A</w:t>
      </w:r>
      <w:r>
        <w:br/>
      </w:r>
      <w:r>
        <w:br/>
        <w:t xml:space="preserve">             C9  D  E  E4  E</w:t>
      </w:r>
      <w:r>
        <w:br/>
        <w:t>E|------------------------------------------5/7-5------------8--------8-10/12|</w:t>
      </w:r>
      <w:r>
        <w:br/>
        <w:t>B|------------3-3---3/5-3-------------2h3/5------5/7-5-10-12---8---10--------|</w:t>
      </w:r>
      <w:r>
        <w:br/>
        <w:t>G|--------0-4-----4-------2-2-----2h4----------------------------9-----------|</w:t>
      </w:r>
      <w:r>
        <w:br/>
      </w:r>
      <w:r>
        <w:t>D|----0h2---------------------2h4--------------------------------------------|</w:t>
      </w:r>
      <w:r>
        <w:br/>
        <w:t>A|-0h2-----------------------------------------------------------------------|</w:t>
      </w:r>
      <w:r>
        <w:br/>
        <w:t>E|---------------------------------------------------------------------------|</w:t>
      </w:r>
      <w:r>
        <w:br/>
      </w:r>
      <w:r>
        <w:br/>
        <w:t>E|-10-------10-12----10-----------------------------|</w:t>
      </w:r>
      <w:r>
        <w:br/>
        <w:t>B|----10-12-------12----12-10-----------------------|</w:t>
      </w:r>
      <w:r>
        <w:br/>
        <w:t>G|----------------------------11-11/13-9/11-9-------|</w:t>
      </w:r>
      <w:r>
        <w:br/>
        <w:t>D|--------------------------------------------9/11-9|</w:t>
      </w:r>
      <w:r>
        <w:br/>
        <w:t>A|--------------------------------------------------|</w:t>
      </w:r>
      <w:r>
        <w:br/>
        <w:t>E|--------------------------------------------------|</w:t>
      </w:r>
      <w:r>
        <w:br/>
      </w:r>
      <w:r>
        <w:br/>
        <w:t xml:space="preserve">        B4  B          E4 E</w:t>
      </w:r>
      <w:r>
        <w:br/>
        <w:t>Seja o centro, seja o tudo</w:t>
      </w:r>
      <w:r>
        <w:br/>
        <w:t xml:space="preserve">   E   F#m7 E/G# A    C#m7  B9</w:t>
      </w:r>
      <w:r>
        <w:br/>
        <w:t>Em meu  cora-ção, Se|---nhor</w:t>
      </w:r>
      <w:r>
        <w:br/>
        <w:t xml:space="preserve">        F#m7        E4 E</w:t>
      </w:r>
      <w:r>
        <w:br/>
        <w:t>Seja a vida em meu peito</w:t>
      </w:r>
      <w:r>
        <w:br/>
        <w:t xml:space="preserve"> E F#m7 E/G#  A     C#m7 B9</w:t>
      </w:r>
      <w:r>
        <w:br/>
        <w:t>Cada   dia aqui e eternamente</w:t>
      </w:r>
      <w:r>
        <w:br/>
      </w:r>
      <w:r>
        <w:br/>
        <w:t>[Refrão]</w:t>
      </w:r>
      <w:r>
        <w:br/>
      </w:r>
      <w:r>
        <w:br/>
        <w:t xml:space="preserve">   A9  E/G#   B B4   B</w:t>
      </w:r>
      <w:r>
        <w:br/>
        <w:t>Jesus,       Jesus</w:t>
      </w:r>
      <w:r>
        <w:br/>
        <w:t xml:space="preserve">   D   C#m7   B B4   B</w:t>
      </w:r>
      <w:r>
        <w:br/>
        <w:t>Jesus,       Jesus</w:t>
      </w:r>
      <w:r>
        <w:br/>
      </w:r>
      <w:r>
        <w:br/>
        <w:t>[Final] E9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9B2D7A8" w14:textId="77777777" w:rsidR="005821F5" w:rsidRDefault="00000000">
      <w:r>
        <w:t>Rei da Glória</w:t>
      </w:r>
      <w:r>
        <w:br/>
        <w:t>Ton Molinari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tom:</w:t>
      </w:r>
      <w:r>
        <w:br/>
        <w:t xml:space="preserve">                A </w:t>
      </w:r>
      <w:r>
        <w:br/>
      </w:r>
      <w:r>
        <w:br/>
      </w:r>
      <w:r>
        <w:br/>
      </w:r>
      <w:r>
        <w:br/>
      </w:r>
      <w:r>
        <w:br/>
        <w:t>[Intro]  F#m  E  D  A/C#</w:t>
      </w:r>
      <w:r>
        <w:br/>
      </w:r>
      <w:r>
        <w:br/>
        <w:t>F#m   E    D     A/C#</w:t>
      </w:r>
      <w:r>
        <w:br/>
        <w:t>Nós temos tanta fome</w:t>
      </w:r>
      <w:r>
        <w:br/>
        <w:t>F#m   E   D      A/C#   Bm</w:t>
      </w:r>
      <w:r>
        <w:br/>
        <w:t>Nós temos tanta sede de ti</w:t>
      </w:r>
      <w:r>
        <w:br/>
        <w:t xml:space="preserve">         D</w:t>
      </w:r>
      <w:r>
        <w:br/>
        <w:t>Não conseguimos conter</w:t>
      </w:r>
      <w:r>
        <w:br/>
        <w:t>F#m  E    D    A/C#</w:t>
      </w:r>
      <w:r>
        <w:br/>
        <w:t xml:space="preserve">Lançamos nossas coroas </w:t>
      </w:r>
      <w:r>
        <w:br/>
        <w:t>F#m    E    D   A/C#   Bm</w:t>
      </w:r>
      <w:r>
        <w:br/>
        <w:t>Diante do teu trono ó Deus</w:t>
      </w:r>
      <w:r>
        <w:br/>
        <w:t xml:space="preserve">         D</w:t>
      </w:r>
      <w:r>
        <w:br/>
        <w:t>Não conseguimos reter</w:t>
      </w:r>
      <w:r>
        <w:br/>
      </w:r>
      <w:r>
        <w:br/>
        <w:t xml:space="preserve">        A/C#        D</w:t>
      </w:r>
      <w:r>
        <w:br/>
        <w:t>E junto com os anjos</w:t>
      </w:r>
      <w:r>
        <w:br/>
        <w:t xml:space="preserve">       A/C#          D</w:t>
      </w:r>
      <w:r>
        <w:br/>
        <w:t>Cantamos em uma só voz</w:t>
      </w:r>
      <w:r>
        <w:br/>
      </w:r>
      <w:r>
        <w:br/>
        <w:t xml:space="preserve">       A              A/C#</w:t>
      </w:r>
      <w:r>
        <w:br/>
        <w:t>Rei da Glória, Rei da Glória</w:t>
      </w:r>
      <w:r>
        <w:br/>
        <w:t xml:space="preserve">         D                  F#m E/G#</w:t>
      </w:r>
      <w:r>
        <w:br/>
        <w:t>Nós Te amamos, nós Te amamos</w:t>
      </w:r>
      <w:r>
        <w:br/>
      </w:r>
      <w:r>
        <w:br/>
        <w:t>(  F#m  E  D  A/C#  )</w:t>
      </w:r>
      <w:r>
        <w:br/>
      </w:r>
      <w:r>
        <w:br/>
        <w:t xml:space="preserve">       D                     F#m</w:t>
      </w:r>
      <w:r>
        <w:br/>
        <w:t>E não há ninguém mais belo como Tu</w:t>
      </w:r>
      <w:r>
        <w:br/>
        <w:t xml:space="preserve">       D                      F#m</w:t>
      </w:r>
      <w:r>
        <w:br/>
      </w:r>
      <w:r>
        <w:t>E não há ninguém mais belo como Tu</w:t>
      </w:r>
      <w:r>
        <w:br/>
        <w:t xml:space="preserve">      Bm                      A/C#</w:t>
      </w:r>
      <w:r>
        <w:br/>
        <w:t>E não há, ninguém mais belo como Tu</w:t>
      </w:r>
      <w:r>
        <w:br/>
        <w:t xml:space="preserve">  D  E/D</w:t>
      </w:r>
      <w:r>
        <w:br/>
        <w:t>Jesus</w:t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sectPr w:rsidR="005821F5" w:rsidSect="00D600AF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419522">
    <w:abstractNumId w:val="8"/>
  </w:num>
  <w:num w:numId="2" w16cid:durableId="1358651847">
    <w:abstractNumId w:val="6"/>
  </w:num>
  <w:num w:numId="3" w16cid:durableId="1634602450">
    <w:abstractNumId w:val="5"/>
  </w:num>
  <w:num w:numId="4" w16cid:durableId="117997185">
    <w:abstractNumId w:val="4"/>
  </w:num>
  <w:num w:numId="5" w16cid:durableId="849568446">
    <w:abstractNumId w:val="7"/>
  </w:num>
  <w:num w:numId="6" w16cid:durableId="1306668974">
    <w:abstractNumId w:val="3"/>
  </w:num>
  <w:num w:numId="7" w16cid:durableId="1200124902">
    <w:abstractNumId w:val="2"/>
  </w:num>
  <w:num w:numId="8" w16cid:durableId="425738404">
    <w:abstractNumId w:val="1"/>
  </w:num>
  <w:num w:numId="9" w16cid:durableId="113398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1F5"/>
    <w:rsid w:val="00865BCA"/>
    <w:rsid w:val="00AA1D8D"/>
    <w:rsid w:val="00B47730"/>
    <w:rsid w:val="00CB0664"/>
    <w:rsid w:val="00D600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55E11"/>
  <w14:defaultImageDpi w14:val="300"/>
  <w15:docId w15:val="{08A46BC7-03C2-4709-A9EE-928AEF4B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79</Pages>
  <Words>20027</Words>
  <Characters>108147</Characters>
  <Application>Microsoft Office Word</Application>
  <DocSecurity>0</DocSecurity>
  <Lines>901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 Dias</cp:lastModifiedBy>
  <cp:revision>3</cp:revision>
  <dcterms:created xsi:type="dcterms:W3CDTF">2013-12-23T23:15:00Z</dcterms:created>
  <dcterms:modified xsi:type="dcterms:W3CDTF">2023-10-01T16:19:00Z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2023-10-01T16:18:15Z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23d3f5ca-a0a7-4aa6-b752-fdf5255beab1</vt:lpwstr>
  </property>
  <property fmtid="{D5CDD505-2E9C-101B-9397-08002B2CF9AE}" pid="7" name="MSIP_Label_defa4170-0d19-0005-0004-bc88714345d2_ActionId">
    <vt:lpwstr>a2850599-a439-4a76-b498-3625365758c6</vt:lpwstr>
  </property>
  <property fmtid="{D5CDD505-2E9C-101B-9397-08002B2CF9AE}" pid="8" name="MSIP_Label_defa4170-0d19-0005-0004-bc88714345d2_ContentBits">
    <vt:lpwstr>0</vt:lpwstr>
  </property>
</Properties>
</file>